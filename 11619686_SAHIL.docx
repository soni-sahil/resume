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officeDocument/2006/relationships/custom-properties" Target="docProps/custom.xml"/><Relationship Id="rId7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6" Type="http://schemas.openxmlformats.org/package/2006/relationships/metadata/core-properties" Target="docProps/core.xml"/><Relationship Id="rId5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C03F" w14:textId="53C0EC46" w:rsidR="003E327F" w:rsidRDefault="007D5835">
      <w:pPr>
        <w:pStyle w:val="BioName"/>
      </w:pPr>
      <w:r>
        <w:t>S</w:t>
      </w:r>
      <w:r w:rsidR="00165C25">
        <w:t>ahil</w:t>
      </w:r>
      <w:r w:rsidR="00BA6480">
        <w:t xml:space="preserve"> </w:t>
      </w:r>
    </w:p>
    <w:p w14:paraId="59CAFED0" w14:textId="3525530E" w:rsidR="003E327F" w:rsidRDefault="00165C25">
      <w:pPr>
        <w:pStyle w:val="Organization"/>
        <w:rPr>
          <w:sz w:val="24"/>
        </w:rPr>
      </w:pPr>
      <w:r>
        <w:rPr>
          <w:sz w:val="24"/>
        </w:rPr>
        <w:t>Hisar</w:t>
      </w:r>
      <w:r w:rsidR="00BA6480">
        <w:rPr>
          <w:sz w:val="24"/>
        </w:rPr>
        <w:t>, India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3A6DF0FE" w14:textId="77777777">
        <w:trPr>
          <w:trHeight w:val="397"/>
        </w:trPr>
        <w:tc>
          <w:tcPr>
            <w:tcW w:w="3960" w:type="dxa"/>
          </w:tcPr>
          <w:p w14:paraId="5B9E47CE" w14:textId="55ECF75E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Email ID:</w:t>
            </w:r>
            <w:r>
              <w:t xml:space="preserve"> </w:t>
            </w:r>
            <w:r w:rsidR="00165C25">
              <w:t>sahil.soni</w:t>
            </w:r>
            <w:r>
              <w:t>@dxc.com</w:t>
            </w:r>
            <w:r>
              <w:rPr>
                <w:b/>
              </w:rPr>
              <w:t xml:space="preserve"> </w:t>
            </w:r>
          </w:p>
        </w:tc>
        <w:tc>
          <w:tcPr>
            <w:tcW w:w="3960" w:type="dxa"/>
          </w:tcPr>
          <w:p w14:paraId="6235864C" w14:textId="3D9AA506" w:rsidR="003E327F" w:rsidRDefault="00BA6480">
            <w:pPr>
              <w:pStyle w:val="TableText10Double"/>
            </w:pPr>
            <w:r>
              <w:rPr>
                <w:b/>
              </w:rPr>
              <w:t>Contact no.:</w:t>
            </w:r>
            <w:r>
              <w:t xml:space="preserve"> </w:t>
            </w:r>
            <w:r w:rsidR="00165C25">
              <w:t>7206559324</w:t>
            </w:r>
          </w:p>
        </w:tc>
      </w:tr>
    </w:tbl>
    <w:p w14:paraId="26C322E2" w14:textId="77777777" w:rsidR="003E327F" w:rsidRDefault="00BA6480">
      <w:pPr>
        <w:pStyle w:val="Subheading1"/>
      </w:pPr>
      <w: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682B0DE3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271DED14" w14:textId="69CD9BF7" w:rsidR="003E327F" w:rsidRDefault="00BA6480">
            <w:pPr>
              <w:pStyle w:val="TableText10Double"/>
              <w:ind w:left="1710" w:hanging="1710"/>
            </w:pPr>
            <w:r>
              <w:rPr>
                <w:b/>
              </w:rPr>
              <w:t>Total experience:</w:t>
            </w:r>
            <w:r>
              <w:t xml:space="preserve"> 0</w:t>
            </w:r>
            <w:r w:rsidR="008D20F0">
              <w:t>2</w:t>
            </w:r>
            <w:r>
              <w:t xml:space="preserve"> months</w:t>
            </w:r>
            <w:r w:rsidR="00B82451">
              <w:t xml:space="preserve"> </w:t>
            </w:r>
            <w:r w:rsidR="008D20F0">
              <w:t>00</w:t>
            </w:r>
            <w:r w:rsidR="00E90432">
              <w:t xml:space="preserve"> </w:t>
            </w:r>
            <w:r w:rsidR="00B82451">
              <w:t>days</w:t>
            </w:r>
          </w:p>
        </w:tc>
        <w:tc>
          <w:tcPr>
            <w:tcW w:w="3960" w:type="dxa"/>
            <w:shd w:val="clear" w:color="auto" w:fill="auto"/>
          </w:tcPr>
          <w:p w14:paraId="421CDBDA" w14:textId="3E51123B" w:rsidR="003E327F" w:rsidRDefault="00BA6480">
            <w:pPr>
              <w:pStyle w:val="TableText10Double"/>
            </w:pPr>
            <w:r>
              <w:rPr>
                <w:b/>
              </w:rPr>
              <w:t>DXC experience:</w:t>
            </w:r>
            <w:r>
              <w:t xml:space="preserve"> 0</w:t>
            </w:r>
            <w:r w:rsidR="008D20F0">
              <w:t>2</w:t>
            </w:r>
            <w:r>
              <w:t xml:space="preserve"> months</w:t>
            </w:r>
            <w:r w:rsidR="00B82451">
              <w:t xml:space="preserve"> </w:t>
            </w:r>
            <w:r w:rsidR="008D20F0">
              <w:t>00</w:t>
            </w:r>
            <w:r w:rsidR="00B82451">
              <w:t xml:space="preserve"> days</w:t>
            </w:r>
          </w:p>
        </w:tc>
      </w:tr>
      <w:tr w:rsidR="003E327F" w14:paraId="67A4F726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0F032E40" w14:textId="77777777" w:rsidR="00D82F48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="00EE2502">
              <w:rPr>
                <w:b/>
              </w:rPr>
              <w:t xml:space="preserve">Associate Professional </w:t>
            </w:r>
          </w:p>
          <w:p w14:paraId="56C0B98C" w14:textId="200F1236" w:rsidR="003E327F" w:rsidRDefault="00D82F48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="00EE2502">
              <w:rPr>
                <w:b/>
              </w:rPr>
              <w:t>Software engineer</w:t>
            </w:r>
          </w:p>
        </w:tc>
        <w:tc>
          <w:tcPr>
            <w:tcW w:w="3960" w:type="dxa"/>
            <w:shd w:val="clear" w:color="auto" w:fill="auto"/>
          </w:tcPr>
          <w:p w14:paraId="3A9B01E8" w14:textId="399F5FB8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Time in Current Role:</w:t>
            </w:r>
            <w:r>
              <w:t xml:space="preserve"> 0</w:t>
            </w:r>
            <w:r w:rsidR="008D20F0">
              <w:t>2</w:t>
            </w:r>
            <w:r>
              <w:t xml:space="preserve"> months</w:t>
            </w:r>
            <w:r w:rsidR="006627C3">
              <w:t xml:space="preserve"> </w:t>
            </w:r>
            <w:r w:rsidR="008D20F0">
              <w:t>00</w:t>
            </w:r>
            <w:r w:rsidR="006627C3">
              <w:t xml:space="preserve"> days</w:t>
            </w:r>
          </w:p>
        </w:tc>
      </w:tr>
      <w:tr w:rsidR="003E327F" w14:paraId="0056C077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3EAA4CCA" w14:textId="77777777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Visa/Work permit: </w:t>
            </w:r>
            <w:r>
              <w:t>N/A</w:t>
            </w:r>
          </w:p>
        </w:tc>
        <w:tc>
          <w:tcPr>
            <w:tcW w:w="3960" w:type="dxa"/>
            <w:shd w:val="clear" w:color="auto" w:fill="auto"/>
          </w:tcPr>
          <w:p w14:paraId="2650AF03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Validity Date of Visa/Work Permit: </w:t>
            </w:r>
            <w:r>
              <w:t>N/A</w:t>
            </w:r>
          </w:p>
        </w:tc>
      </w:tr>
      <w:tr w:rsidR="003E327F" w14:paraId="06C8047A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1B223574" w14:textId="63E1F091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 w:rsidR="00920A71">
              <w:t>Yes</w:t>
            </w:r>
          </w:p>
        </w:tc>
        <w:tc>
          <w:tcPr>
            <w:tcW w:w="3960" w:type="dxa"/>
            <w:shd w:val="clear" w:color="auto" w:fill="auto"/>
          </w:tcPr>
          <w:p w14:paraId="0A695AAB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Willing to travel: </w:t>
            </w:r>
            <w:r>
              <w:t>Yes</w:t>
            </w:r>
          </w:p>
        </w:tc>
      </w:tr>
    </w:tbl>
    <w:p w14:paraId="42607232" w14:textId="77777777" w:rsidR="003E327F" w:rsidRDefault="00BA6480">
      <w:pPr>
        <w:pStyle w:val="Subheading1"/>
        <w:rPr>
          <w:sz w:val="24"/>
        </w:rPr>
      </w:pPr>
      <w:r>
        <w:rPr>
          <w:sz w:val="24"/>
        </w:rPr>
        <w:t>100-word biography/profile presentation</w:t>
      </w:r>
    </w:p>
    <w:p w14:paraId="0909B2A5" w14:textId="545C2C97" w:rsidR="003E327F" w:rsidRDefault="00BA6480">
      <w:pPr>
        <w:pStyle w:val="BodyText0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 xml:space="preserve">I Joined DXC </w:t>
      </w:r>
      <w:r w:rsidR="005752A7">
        <w:rPr>
          <w:rFonts w:cs="Arial"/>
          <w:iCs/>
          <w:szCs w:val="22"/>
        </w:rPr>
        <w:t>on</w:t>
      </w:r>
      <w:r>
        <w:rPr>
          <w:rFonts w:cs="Arial"/>
          <w:iCs/>
          <w:szCs w:val="22"/>
        </w:rPr>
        <w:t xml:space="preserve"> </w:t>
      </w:r>
      <w:r w:rsidR="007D5835">
        <w:rPr>
          <w:rFonts w:cs="Arial"/>
          <w:iCs/>
          <w:szCs w:val="22"/>
        </w:rPr>
        <w:t>7</w:t>
      </w:r>
      <w:r w:rsidR="00D63012">
        <w:rPr>
          <w:rFonts w:cs="Arial"/>
          <w:iCs/>
          <w:szCs w:val="22"/>
        </w:rPr>
        <w:t>-</w:t>
      </w:r>
      <w:r w:rsidR="00C14E97">
        <w:rPr>
          <w:rFonts w:cs="Arial"/>
          <w:iCs/>
          <w:szCs w:val="22"/>
        </w:rPr>
        <w:t>January</w:t>
      </w:r>
      <w:r>
        <w:rPr>
          <w:rFonts w:cs="Arial"/>
          <w:iCs/>
          <w:szCs w:val="22"/>
        </w:rPr>
        <w:t xml:space="preserve"> 2</w:t>
      </w:r>
      <w:r w:rsidR="00D63012">
        <w:rPr>
          <w:rFonts w:cs="Arial"/>
          <w:iCs/>
          <w:szCs w:val="22"/>
        </w:rPr>
        <w:t>02</w:t>
      </w:r>
      <w:r w:rsidR="00C14E97">
        <w:rPr>
          <w:rFonts w:cs="Arial"/>
          <w:iCs/>
          <w:szCs w:val="22"/>
        </w:rPr>
        <w:t>1</w:t>
      </w:r>
      <w:r>
        <w:rPr>
          <w:rFonts w:cs="Arial"/>
          <w:iCs/>
          <w:szCs w:val="22"/>
        </w:rPr>
        <w:t xml:space="preserve"> as </w:t>
      </w:r>
      <w:r w:rsidR="00D63012">
        <w:rPr>
          <w:rFonts w:cs="Arial"/>
          <w:iCs/>
          <w:szCs w:val="22"/>
        </w:rPr>
        <w:t xml:space="preserve">Associate </w:t>
      </w:r>
      <w:r>
        <w:rPr>
          <w:rFonts w:cs="Arial"/>
          <w:iCs/>
          <w:szCs w:val="22"/>
        </w:rPr>
        <w:t xml:space="preserve">Professional </w:t>
      </w:r>
      <w:r w:rsidR="00D63012">
        <w:rPr>
          <w:rFonts w:cs="Arial"/>
          <w:iCs/>
          <w:szCs w:val="22"/>
        </w:rPr>
        <w:t>Software Engineer</w:t>
      </w:r>
      <w:r>
        <w:rPr>
          <w:rFonts w:cs="Arial"/>
          <w:iCs/>
          <w:szCs w:val="22"/>
        </w:rPr>
        <w:t xml:space="preserve">. </w:t>
      </w:r>
      <w:r w:rsidR="00A5589D">
        <w:rPr>
          <w:rFonts w:cs="Arial"/>
          <w:iCs/>
          <w:szCs w:val="22"/>
        </w:rPr>
        <w:t xml:space="preserve">After joining DXC </w:t>
      </w:r>
      <w:r w:rsidR="00DE5AD1">
        <w:rPr>
          <w:rFonts w:cs="Arial"/>
          <w:iCs/>
          <w:szCs w:val="22"/>
        </w:rPr>
        <w:t xml:space="preserve">I </w:t>
      </w:r>
      <w:r w:rsidR="00F949CD">
        <w:rPr>
          <w:rFonts w:cs="Arial"/>
          <w:iCs/>
          <w:szCs w:val="22"/>
        </w:rPr>
        <w:t>have</w:t>
      </w:r>
      <w:r w:rsidR="00DE5AD1">
        <w:rPr>
          <w:rFonts w:cs="Arial"/>
          <w:iCs/>
          <w:szCs w:val="22"/>
        </w:rPr>
        <w:t xml:space="preserve"> </w:t>
      </w:r>
      <w:r w:rsidR="00227C50">
        <w:rPr>
          <w:rFonts w:cs="Arial"/>
          <w:iCs/>
          <w:szCs w:val="22"/>
        </w:rPr>
        <w:t>attende</w:t>
      </w:r>
      <w:r w:rsidR="005506CF">
        <w:rPr>
          <w:rFonts w:cs="Arial"/>
          <w:iCs/>
          <w:szCs w:val="22"/>
        </w:rPr>
        <w:t>d</w:t>
      </w:r>
      <w:r w:rsidR="00227C50">
        <w:rPr>
          <w:rFonts w:cs="Arial"/>
          <w:iCs/>
          <w:szCs w:val="22"/>
        </w:rPr>
        <w:t xml:space="preserve"> </w:t>
      </w:r>
      <w:r w:rsidR="00D22503">
        <w:rPr>
          <w:rFonts w:cs="Arial"/>
          <w:iCs/>
          <w:szCs w:val="22"/>
        </w:rPr>
        <w:t>ja</w:t>
      </w:r>
      <w:r w:rsidR="00C14E97">
        <w:rPr>
          <w:rFonts w:cs="Arial"/>
          <w:iCs/>
          <w:szCs w:val="22"/>
        </w:rPr>
        <w:t>va</w:t>
      </w:r>
      <w:r w:rsidR="007D5835">
        <w:rPr>
          <w:rFonts w:cs="Arial"/>
          <w:iCs/>
          <w:szCs w:val="22"/>
        </w:rPr>
        <w:t xml:space="preserve"> </w:t>
      </w:r>
      <w:r w:rsidR="009742F3">
        <w:rPr>
          <w:rFonts w:cs="Arial"/>
          <w:iCs/>
          <w:szCs w:val="22"/>
        </w:rPr>
        <w:t xml:space="preserve">training </w:t>
      </w:r>
      <w:r w:rsidR="008B7C5D">
        <w:rPr>
          <w:rFonts w:cs="Arial"/>
          <w:iCs/>
          <w:szCs w:val="22"/>
        </w:rPr>
        <w:t>program.</w:t>
      </w:r>
    </w:p>
    <w:p w14:paraId="54172C8C" w14:textId="7482ADCA" w:rsidR="003E327F" w:rsidRDefault="00E273C7">
      <w:pPr>
        <w:pStyle w:val="BodyText0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>I am fres</w:t>
      </w:r>
      <w:r w:rsidR="003673D7">
        <w:rPr>
          <w:rFonts w:cs="Arial"/>
          <w:iCs/>
          <w:szCs w:val="22"/>
        </w:rPr>
        <w:t xml:space="preserve">her. </w:t>
      </w:r>
      <w:r w:rsidR="00AF3829">
        <w:rPr>
          <w:rFonts w:cs="Arial"/>
          <w:iCs/>
          <w:szCs w:val="22"/>
        </w:rPr>
        <w:t>I have gradua</w:t>
      </w:r>
      <w:r>
        <w:rPr>
          <w:rFonts w:cs="Arial"/>
          <w:iCs/>
          <w:szCs w:val="22"/>
        </w:rPr>
        <w:t>te</w:t>
      </w:r>
      <w:r w:rsidR="00AF3829">
        <w:rPr>
          <w:rFonts w:cs="Arial"/>
          <w:iCs/>
          <w:szCs w:val="22"/>
        </w:rPr>
        <w:t xml:space="preserve"> in </w:t>
      </w:r>
      <w:r w:rsidR="007D5835">
        <w:rPr>
          <w:rFonts w:cs="Arial"/>
          <w:iCs/>
          <w:szCs w:val="22"/>
        </w:rPr>
        <w:t>Computer Science and Engineering</w:t>
      </w:r>
      <w:r w:rsidR="003673D7">
        <w:rPr>
          <w:rFonts w:cs="Arial"/>
          <w:iCs/>
          <w:szCs w:val="22"/>
        </w:rPr>
        <w:t>.</w:t>
      </w:r>
      <w:r w:rsidR="008D20F0">
        <w:rPr>
          <w:rFonts w:cs="Arial"/>
          <w:iCs/>
          <w:szCs w:val="22"/>
        </w:rPr>
        <w:t xml:space="preserve"> </w:t>
      </w:r>
      <w:r w:rsidR="00ED1C9B">
        <w:rPr>
          <w:rFonts w:cs="Arial"/>
          <w:iCs/>
          <w:szCs w:val="22"/>
        </w:rPr>
        <w:t xml:space="preserve">I </w:t>
      </w:r>
      <w:r w:rsidR="00255959">
        <w:rPr>
          <w:rFonts w:cs="Arial"/>
          <w:iCs/>
          <w:szCs w:val="22"/>
        </w:rPr>
        <w:t>learnt following topics during my training.</w:t>
      </w:r>
    </w:p>
    <w:p w14:paraId="0174EECC" w14:textId="77777777" w:rsidR="000B3569" w:rsidRDefault="000B3569">
      <w:pPr>
        <w:pStyle w:val="BodyText0"/>
        <w:spacing w:before="120"/>
        <w:rPr>
          <w:rFonts w:cs="Arial"/>
          <w:iCs/>
          <w:szCs w:val="22"/>
        </w:rPr>
      </w:pPr>
    </w:p>
    <w:p w14:paraId="71A5940D" w14:textId="18E05DEC" w:rsidR="003E327F" w:rsidRDefault="00BA6480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 xml:space="preserve">• </w:t>
      </w:r>
      <w:r w:rsidR="000D2E0D" w:rsidRPr="005D2EDF">
        <w:rPr>
          <w:rFonts w:cs="Arial"/>
          <w:iCs/>
          <w:szCs w:val="22"/>
        </w:rPr>
        <w:t>Training experience</w:t>
      </w:r>
      <w:r w:rsidR="00B85330">
        <w:rPr>
          <w:rFonts w:cs="Arial"/>
          <w:iCs/>
          <w:szCs w:val="22"/>
        </w:rPr>
        <w:t xml:space="preserve"> on </w:t>
      </w:r>
      <w:r w:rsidR="00F87215">
        <w:rPr>
          <w:rFonts w:cs="Arial"/>
          <w:iCs/>
          <w:szCs w:val="22"/>
        </w:rPr>
        <w:t>Java</w:t>
      </w:r>
      <w:r w:rsidR="00B85330">
        <w:rPr>
          <w:rFonts w:cs="Arial"/>
          <w:iCs/>
          <w:szCs w:val="22"/>
        </w:rPr>
        <w:t>.</w:t>
      </w:r>
      <w:r w:rsidR="00B85330">
        <w:rPr>
          <w:rFonts w:cs="Arial"/>
          <w:iCs/>
          <w:szCs w:val="22"/>
        </w:rPr>
        <w:tab/>
      </w:r>
    </w:p>
    <w:p w14:paraId="0A6217C7" w14:textId="7B319B84" w:rsidR="000B27E4" w:rsidRDefault="0030432E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>•</w:t>
      </w:r>
      <w:r w:rsidR="00F87215">
        <w:rPr>
          <w:rFonts w:cs="Arial"/>
          <w:iCs/>
          <w:szCs w:val="22"/>
        </w:rPr>
        <w:t xml:space="preserve"> Spring Framework</w:t>
      </w:r>
      <w:r w:rsidR="008D20F0">
        <w:rPr>
          <w:rFonts w:cs="Arial"/>
          <w:iCs/>
          <w:szCs w:val="22"/>
        </w:rPr>
        <w:t>, Spring Boot</w:t>
      </w:r>
    </w:p>
    <w:p w14:paraId="58D1D7BA" w14:textId="71A883D7" w:rsidR="00497874" w:rsidRDefault="0030432E" w:rsidP="005D2EDF">
      <w:pPr>
        <w:pStyle w:val="BodyText0"/>
        <w:spacing w:before="120"/>
        <w:rPr>
          <w:rFonts w:cs="Arial"/>
          <w:iCs/>
          <w:szCs w:val="22"/>
        </w:rPr>
      </w:pPr>
      <w:r w:rsidRPr="005D2EDF">
        <w:rPr>
          <w:rFonts w:cs="Arial"/>
          <w:iCs/>
          <w:szCs w:val="22"/>
        </w:rPr>
        <w:t xml:space="preserve">• </w:t>
      </w:r>
      <w:r w:rsidR="00497874">
        <w:rPr>
          <w:rFonts w:cs="Arial"/>
          <w:iCs/>
          <w:szCs w:val="22"/>
        </w:rPr>
        <w:t xml:space="preserve">Mini project on </w:t>
      </w:r>
      <w:r>
        <w:rPr>
          <w:rFonts w:cs="Arial"/>
          <w:iCs/>
          <w:szCs w:val="22"/>
        </w:rPr>
        <w:t>all the above topics.</w:t>
      </w:r>
    </w:p>
    <w:p w14:paraId="56DCC2A8" w14:textId="630BBAC2" w:rsidR="00841C14" w:rsidRPr="005D2EDF" w:rsidRDefault="00841C14" w:rsidP="005D2EDF">
      <w:pPr>
        <w:pStyle w:val="BodyText0"/>
        <w:spacing w:before="120"/>
        <w:rPr>
          <w:rFonts w:cs="Arial"/>
          <w:iCs/>
          <w:szCs w:val="22"/>
        </w:rPr>
      </w:pPr>
    </w:p>
    <w:p w14:paraId="47A560EB" w14:textId="77777777" w:rsidR="003E327F" w:rsidRDefault="00BA6480">
      <w:pPr>
        <w:pStyle w:val="Subheading1"/>
        <w:rPr>
          <w:sz w:val="24"/>
        </w:rPr>
      </w:pPr>
      <w:r>
        <w:rPr>
          <w:rFonts w:eastAsia="PMingLiU" w:cs="Arial"/>
          <w:b w:val="0"/>
          <w:i/>
          <w:color w:val="000000"/>
          <w:sz w:val="20"/>
          <w:szCs w:val="22"/>
        </w:rPr>
        <w:t xml:space="preserve">  </w:t>
      </w:r>
      <w:r>
        <w:rPr>
          <w:sz w:val="24"/>
        </w:rPr>
        <w:t>Skills</w:t>
      </w:r>
    </w:p>
    <w:p w14:paraId="2E83E0E1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t>Top Skills (Technical/Nontechnical skills)</w:t>
      </w:r>
    </w:p>
    <w:p w14:paraId="1456D27C" w14:textId="3928138F" w:rsidR="003E327F" w:rsidRDefault="00C14E97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Java</w:t>
      </w:r>
    </w:p>
    <w:p w14:paraId="5183317C" w14:textId="629B2260" w:rsidR="008D20F0" w:rsidRDefault="008D20F0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Spring Framework</w:t>
      </w:r>
    </w:p>
    <w:p w14:paraId="76091B12" w14:textId="7509FA2A" w:rsidR="00683DB7" w:rsidRDefault="00683DB7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Basic knowledge on C and </w:t>
      </w:r>
      <w:r w:rsidR="00C14E97">
        <w:rPr>
          <w:rFonts w:cs="Arial"/>
        </w:rPr>
        <w:t>C++</w:t>
      </w:r>
      <w:r>
        <w:rPr>
          <w:rFonts w:cs="Arial"/>
        </w:rPr>
        <w:t>.</w:t>
      </w:r>
    </w:p>
    <w:p w14:paraId="1DDF2C51" w14:textId="1108C0B3" w:rsidR="00EB5D5F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Database k</w:t>
      </w:r>
      <w:r w:rsidR="00EB5D5F">
        <w:rPr>
          <w:rFonts w:cs="Arial"/>
        </w:rPr>
        <w:t>now</w:t>
      </w:r>
      <w:r>
        <w:rPr>
          <w:rFonts w:cs="Arial"/>
        </w:rPr>
        <w:t>n</w:t>
      </w:r>
      <w:r w:rsidR="00EB5D5F">
        <w:rPr>
          <w:rFonts w:cs="Arial"/>
        </w:rPr>
        <w:t xml:space="preserve"> </w:t>
      </w:r>
      <w:r>
        <w:rPr>
          <w:rFonts w:cs="Arial"/>
        </w:rPr>
        <w:t xml:space="preserve">are </w:t>
      </w:r>
      <w:r w:rsidR="00F87215">
        <w:rPr>
          <w:rFonts w:cs="Arial"/>
        </w:rPr>
        <w:t>Postgre</w:t>
      </w:r>
      <w:r w:rsidR="00EB5D5F">
        <w:rPr>
          <w:rFonts w:cs="Arial"/>
        </w:rPr>
        <w:t>SQL</w:t>
      </w:r>
      <w:r w:rsidR="00C14E97">
        <w:rPr>
          <w:rFonts w:cs="Arial"/>
        </w:rPr>
        <w:t>,</w:t>
      </w:r>
      <w:r>
        <w:rPr>
          <w:rFonts w:cs="Arial"/>
        </w:rPr>
        <w:t xml:space="preserve"> MongoDB, Oracle</w:t>
      </w:r>
      <w:r w:rsidR="00EB5D5F">
        <w:rPr>
          <w:rFonts w:cs="Arial"/>
        </w:rPr>
        <w:t>.</w:t>
      </w:r>
    </w:p>
    <w:p w14:paraId="6D28DC33" w14:textId="48F3E866" w:rsidR="00876F98" w:rsidRDefault="00BC4414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HTML</w:t>
      </w:r>
    </w:p>
    <w:p w14:paraId="0CD2406B" w14:textId="77777777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Angular 9</w:t>
      </w:r>
    </w:p>
    <w:p w14:paraId="018CABFF" w14:textId="77777777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Angular Material</w:t>
      </w:r>
    </w:p>
    <w:p w14:paraId="3D305D89" w14:textId="77777777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JavaScript</w:t>
      </w:r>
    </w:p>
    <w:p w14:paraId="502764F9" w14:textId="312D76A2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Bootstrap</w:t>
      </w:r>
    </w:p>
    <w:p w14:paraId="382CDFAC" w14:textId="0990D776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Express.js</w:t>
      </w:r>
    </w:p>
    <w:p w14:paraId="2D2C429F" w14:textId="5462CB69" w:rsidR="00876F98" w:rsidRDefault="00876F98" w:rsidP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Node.js</w:t>
      </w:r>
    </w:p>
    <w:p w14:paraId="14A674A7" w14:textId="37E58F09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Rest API</w:t>
      </w:r>
    </w:p>
    <w:p w14:paraId="7CAD2355" w14:textId="28453DEC" w:rsidR="0053074C" w:rsidRDefault="0053074C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Mongoose</w:t>
      </w:r>
      <w:r w:rsidR="004032AF">
        <w:rPr>
          <w:rFonts w:cs="Arial"/>
        </w:rPr>
        <w:t>s</w:t>
      </w:r>
    </w:p>
    <w:p w14:paraId="562B054F" w14:textId="77777777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lastRenderedPageBreak/>
        <w:t>Git</w:t>
      </w:r>
      <w:r>
        <w:rPr>
          <w:rFonts w:cs="Arial"/>
        </w:rPr>
        <w:t>H</w:t>
      </w:r>
      <w:r w:rsidRPr="00FD17FD">
        <w:rPr>
          <w:rFonts w:cs="Arial"/>
        </w:rPr>
        <w:t>ub</w:t>
      </w:r>
    </w:p>
    <w:p w14:paraId="79027DAA" w14:textId="281203DD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Heroku</w:t>
      </w:r>
    </w:p>
    <w:p w14:paraId="042E11CC" w14:textId="74BFB152" w:rsidR="00876F98" w:rsidRDefault="00876F98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 w:rsidRPr="00FD17FD">
        <w:rPr>
          <w:rFonts w:cs="Arial"/>
        </w:rPr>
        <w:t>VS-Code</w:t>
      </w:r>
    </w:p>
    <w:p w14:paraId="5CE18F57" w14:textId="70BCE6D7" w:rsidR="003E327F" w:rsidRDefault="007D5835">
      <w:pPr>
        <w:pStyle w:val="Subheading"/>
        <w:rPr>
          <w:lang w:val="en-GB"/>
        </w:rPr>
      </w:pPr>
      <w:r>
        <w:rPr>
          <w:lang w:val="en-GB"/>
        </w:rPr>
        <w:t>K</w:t>
      </w:r>
      <w:r w:rsidR="00BA6480">
        <w:rPr>
          <w:lang w:val="en-GB"/>
        </w:rPr>
        <w:t>ey Roles Performed</w:t>
      </w:r>
    </w:p>
    <w:p w14:paraId="5444F264" w14:textId="0E4E5527" w:rsidR="003E327F" w:rsidRDefault="000F11CB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Nil</w:t>
      </w:r>
    </w:p>
    <w:p w14:paraId="7413D4D8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t>Industry Experience (if applicable)</w:t>
      </w:r>
    </w:p>
    <w:p w14:paraId="2935579C" w14:textId="5DD29E75" w:rsidR="003E327F" w:rsidRPr="000F11CB" w:rsidRDefault="000F11CB" w:rsidP="000F11CB">
      <w:pPr>
        <w:pStyle w:val="ListParagraph"/>
        <w:numPr>
          <w:ilvl w:val="0"/>
          <w:numId w:val="55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Nil</w:t>
      </w:r>
    </w:p>
    <w:p w14:paraId="7E6ECC24" w14:textId="77777777" w:rsidR="003E327F" w:rsidRDefault="00BA6480">
      <w:pPr>
        <w:pStyle w:val="Subheading1"/>
        <w:spacing w:before="240" w:after="240" w:line="240" w:lineRule="auto"/>
        <w:rPr>
          <w:rStyle w:val="NormalBold"/>
          <w:rFonts w:cs="Arial"/>
        </w:rPr>
      </w:pPr>
      <w:r>
        <w:rPr>
          <w:sz w:val="24"/>
        </w:rPr>
        <w:t xml:space="preserve">Certifications </w:t>
      </w:r>
      <w:r>
        <w:rPr>
          <w:rFonts w:cs="Arial"/>
        </w:rPr>
        <w:t>(</w:t>
      </w:r>
      <w:r>
        <w:rPr>
          <w:rFonts w:cs="Arial"/>
          <w:color w:val="000000" w:themeColor="text1"/>
          <w:sz w:val="20"/>
        </w:rPr>
        <w:t>Professional Activities, Certifications, and Training Attended</w:t>
      </w:r>
      <w:r>
        <w:rPr>
          <w:rFonts w:cs="Arial"/>
          <w:sz w:val="20"/>
        </w:rPr>
        <w:t>)</w:t>
      </w:r>
    </w:p>
    <w:p w14:paraId="06243F88" w14:textId="6EDD88F5" w:rsidR="00DB70B4" w:rsidRPr="00DB70B4" w:rsidRDefault="00920A71" w:rsidP="00DB70B4">
      <w:pPr>
        <w:pStyle w:val="ListParagraph"/>
        <w:numPr>
          <w:ilvl w:val="0"/>
          <w:numId w:val="56"/>
        </w:numPr>
        <w:tabs>
          <w:tab w:val="right" w:pos="9360"/>
        </w:tabs>
        <w:spacing w:after="120"/>
        <w:contextualSpacing w:val="0"/>
        <w:rPr>
          <w:rStyle w:val="NormalBold"/>
          <w:b w:val="0"/>
          <w:i/>
          <w:sz w:val="18"/>
        </w:rPr>
      </w:pPr>
      <w:r>
        <w:rPr>
          <w:rStyle w:val="NormalBold"/>
          <w:rFonts w:cs="Arial"/>
          <w:b w:val="0"/>
        </w:rPr>
        <w:t>Nil</w:t>
      </w:r>
    </w:p>
    <w:p w14:paraId="0B30280A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t>Education</w:t>
      </w:r>
    </w:p>
    <w:p w14:paraId="10C62061" w14:textId="77777777" w:rsidR="007D5835" w:rsidRDefault="007D583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Computer Science and Engineering</w:t>
      </w:r>
    </w:p>
    <w:p w14:paraId="517CCAFE" w14:textId="3982ADD6" w:rsidR="003E327F" w:rsidRDefault="00876F98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CGC</w:t>
      </w:r>
      <w:r w:rsidR="007D5835">
        <w:rPr>
          <w:rStyle w:val="NormalBold"/>
          <w:rFonts w:cs="Arial"/>
          <w:b w:val="0"/>
        </w:rPr>
        <w:t xml:space="preserve"> </w:t>
      </w:r>
      <w:r w:rsidR="00BA6480">
        <w:rPr>
          <w:rStyle w:val="NormalBold"/>
          <w:rFonts w:cs="Arial"/>
          <w:b w:val="0"/>
        </w:rPr>
        <w:t xml:space="preserve">College </w:t>
      </w:r>
      <w:r w:rsidR="000B5C47">
        <w:rPr>
          <w:rStyle w:val="NormalBold"/>
          <w:rFonts w:cs="Arial"/>
          <w:b w:val="0"/>
        </w:rPr>
        <w:t>of</w:t>
      </w:r>
      <w:r w:rsidR="00BA6480">
        <w:rPr>
          <w:rStyle w:val="NormalBold"/>
          <w:rFonts w:cs="Arial"/>
          <w:b w:val="0"/>
        </w:rPr>
        <w:t xml:space="preserve"> Engineering</w:t>
      </w:r>
      <w:r w:rsidR="00A82CB9">
        <w:rPr>
          <w:rStyle w:val="NormalBold"/>
          <w:rFonts w:cs="Arial"/>
          <w:b w:val="0"/>
        </w:rPr>
        <w:t xml:space="preserve"> </w:t>
      </w:r>
      <w:proofErr w:type="spellStart"/>
      <w:r>
        <w:rPr>
          <w:rStyle w:val="NormalBold"/>
          <w:rFonts w:cs="Arial"/>
          <w:b w:val="0"/>
        </w:rPr>
        <w:t>Landran</w:t>
      </w:r>
      <w:proofErr w:type="spellEnd"/>
      <w:r w:rsidR="0027316A">
        <w:rPr>
          <w:rStyle w:val="NormalBold"/>
          <w:rFonts w:cs="Arial"/>
          <w:b w:val="0"/>
        </w:rPr>
        <w:t xml:space="preserve">, </w:t>
      </w:r>
      <w:r w:rsidR="00BA6480">
        <w:rPr>
          <w:rStyle w:val="NormalBold"/>
          <w:rFonts w:cs="Arial"/>
          <w:b w:val="0"/>
        </w:rPr>
        <w:t>India</w:t>
      </w:r>
    </w:p>
    <w:p w14:paraId="5F1AD2AD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t>Languages</w:t>
      </w:r>
    </w:p>
    <w:p w14:paraId="23112E23" w14:textId="77777777" w:rsidR="003E327F" w:rsidRDefault="00BA6480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English – Oral and Written Proficiency</w:t>
      </w:r>
    </w:p>
    <w:p w14:paraId="6BC32EB9" w14:textId="319C2483" w:rsidR="003E327F" w:rsidRDefault="007D5835">
      <w:pPr>
        <w:spacing w:before="120" w:after="120"/>
        <w:rPr>
          <w:rFonts w:cs="Arial"/>
        </w:rPr>
      </w:pPr>
      <w:r>
        <w:rPr>
          <w:rStyle w:val="NormalBold"/>
          <w:rFonts w:cs="Arial"/>
          <w:b w:val="0"/>
        </w:rPr>
        <w:t>Telugu</w:t>
      </w:r>
      <w:r w:rsidR="00BA6480">
        <w:rPr>
          <w:rStyle w:val="NormalBold"/>
          <w:rFonts w:cs="Arial"/>
          <w:b w:val="0"/>
        </w:rPr>
        <w:t xml:space="preserve"> – Oral and Written Proficiency</w:t>
      </w:r>
    </w:p>
    <w:sectPr w:rsidR="003E327F">
      <w:headerReference w:type="default" r:id="rId12"/>
      <w:footerReference w:type="default" r:id="rId13"/>
      <w:pgSz w:w="12240" w:h="15840"/>
      <w:pgMar w:top="1440" w:right="72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06BB8" w14:textId="77777777" w:rsidR="008D0C03" w:rsidRDefault="008D0C03">
      <w:r>
        <w:separator/>
      </w:r>
    </w:p>
  </w:endnote>
  <w:endnote w:type="continuationSeparator" w:id="0">
    <w:p w14:paraId="66A0C99D" w14:textId="77777777" w:rsidR="008D0C03" w:rsidRDefault="008D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old">
    <w:altName w:val="Arial"/>
    <w:panose1 w:val="020B0704020202020204"/>
    <w:charset w:val="00"/>
    <w:family w:val="roman"/>
    <w:pitch w:val="default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etric Semibold">
    <w:altName w:val="Segoe Print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2D60" w14:textId="77777777" w:rsidR="003E327F" w:rsidRDefault="00BA6480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4320" behindDoc="0" locked="0" layoutInCell="1" allowOverlap="1" wp14:anchorId="7BFC6963" wp14:editId="1D63FA92">
              <wp:simplePos x="0" y="0"/>
              <wp:positionH relativeFrom="column">
                <wp:posOffset>5904865</wp:posOffset>
              </wp:positionH>
              <wp:positionV relativeFrom="paragraph">
                <wp:posOffset>-48895</wp:posOffset>
              </wp:positionV>
              <wp:extent cx="306705" cy="1404620"/>
              <wp:effectExtent l="0" t="0" r="0" b="5715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AFA3B5" w14:textId="77777777" w:rsidR="003E327F" w:rsidRDefault="008D0C03">
                          <w:pPr>
                            <w:pStyle w:val="Footer"/>
                            <w:ind w:right="-1710"/>
                          </w:pPr>
                          <w:sdt>
                            <w:sdtPr>
                              <w:id w:val="1434553841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BA6480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BA6480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BA6480">
                                <w:rPr>
                                  <w:rStyle w:val="PageNumber"/>
                                </w:rPr>
                                <w:t>2</w: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FC69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64.95pt;margin-top:-3.85pt;width:24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" filled="f" stroked="f">
              <v:textbox style="mso-fit-shape-to-text:t">
                <w:txbxContent>
                  <w:p w14:paraId="61AFA3B5" w14:textId="77777777" w:rsidR="003E327F" w:rsidRDefault="008D0C03">
                    <w:pPr>
                      <w:pStyle w:val="Footer"/>
                      <w:ind w:right="-1710"/>
                    </w:pPr>
                    <w:sdt>
                      <w:sdtPr>
                        <w:id w:val="1434553841"/>
                        <w:docPartObj>
                          <w:docPartGallery w:val="AutoText"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BA6480">
                          <w:rPr>
                            <w:rStyle w:val="PageNumber"/>
                          </w:rPr>
                          <w:fldChar w:fldCharType="begin"/>
                        </w:r>
                        <w:r w:rsidR="00BA6480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BA6480">
                          <w:rPr>
                            <w:rStyle w:val="PageNumber"/>
                          </w:rPr>
                          <w:fldChar w:fldCharType="separate"/>
                        </w:r>
                        <w:r w:rsidR="00BA6480">
                          <w:rPr>
                            <w:rStyle w:val="PageNumber"/>
                          </w:rPr>
                          <w:t>2</w:t>
                        </w:r>
                        <w:r w:rsidR="00BA6480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1F907368" wp14:editId="03A81163">
              <wp:simplePos x="0" y="0"/>
              <wp:positionH relativeFrom="column">
                <wp:posOffset>-333375</wp:posOffset>
              </wp:positionH>
              <wp:positionV relativeFrom="paragraph">
                <wp:posOffset>-50800</wp:posOffset>
              </wp:positionV>
              <wp:extent cx="3630930" cy="1404620"/>
              <wp:effectExtent l="0" t="0" r="0" b="190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507CFEE" w14:textId="77777777" w:rsidR="003E327F" w:rsidRDefault="00BA6480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907368" id="Text Box 2" o:spid="_x0000_s1027" type="#_x0000_t202" style="position:absolute;margin-left:-26.25pt;margin-top:-4pt;width:285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" filled="f" stroked="f">
              <v:textbox style="mso-fit-shape-to-text:t">
                <w:txbxContent>
                  <w:p w14:paraId="6507CFEE" w14:textId="77777777" w:rsidR="003E327F" w:rsidRDefault="00BA6480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Revision Date: October 27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D8E2B" w14:textId="77777777" w:rsidR="008D0C03" w:rsidRDefault="008D0C03">
      <w:r>
        <w:separator/>
      </w:r>
    </w:p>
  </w:footnote>
  <w:footnote w:type="continuationSeparator" w:id="0">
    <w:p w14:paraId="0BC55660" w14:textId="77777777" w:rsidR="008D0C03" w:rsidRDefault="008D0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BC308" w14:textId="77777777" w:rsidR="003E327F" w:rsidRDefault="00BA6480">
    <w:pPr>
      <w:pStyle w:val="HeaderleftWMargin"/>
    </w:pPr>
    <w:r>
      <w:rPr>
        <w:noProof/>
        <w:lang w:bidi="ar-SA"/>
      </w:rPr>
      <w:drawing>
        <wp:anchor distT="0" distB="0" distL="114300" distR="114300" simplePos="0" relativeHeight="251705344" behindDoc="0" locked="0" layoutInCell="1" allowOverlap="1" wp14:anchorId="4AB32548" wp14:editId="55AA293A">
          <wp:simplePos x="0" y="0"/>
          <wp:positionH relativeFrom="column">
            <wp:posOffset>-9525</wp:posOffset>
          </wp:positionH>
          <wp:positionV relativeFrom="paragraph">
            <wp:posOffset>1905</wp:posOffset>
          </wp:positionV>
          <wp:extent cx="1848485" cy="5613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21"/>
                  <a:stretch>
                    <a:fillRect/>
                  </a:stretch>
                </pic:blipFill>
                <pic:spPr>
                  <a:xfrm>
                    <a:off x="0" y="0"/>
                    <a:ext cx="1848632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002941E0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left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multilevel"/>
    <w:tmpl w:val="004C1B87"/>
    <w:lvl w:ilvl="0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multilevel"/>
    <w:tmpl w:val="00FB571B"/>
    <w:lvl w:ilvl="0">
      <w:numFmt w:val="none"/>
      <w:pStyle w:val="BulletSubnumber"/>
      <w:lvlText w:val=""/>
      <w:lvlJc w:val="left"/>
      <w:pPr>
        <w:tabs>
          <w:tab w:val="left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53625FB"/>
    <w:multiLevelType w:val="multilevel"/>
    <w:tmpl w:val="053625FB"/>
    <w:lvl w:ilvl="0">
      <w:start w:val="1"/>
      <w:numFmt w:val="bullet"/>
      <w:pStyle w:val="Index5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multilevel"/>
    <w:tmpl w:val="07627828"/>
    <w:lvl w:ilvl="0">
      <w:start w:val="1"/>
      <w:numFmt w:val="bullet"/>
      <w:pStyle w:val="Bullet3Double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multilevel"/>
    <w:tmpl w:val="09CA428B"/>
    <w:lvl w:ilvl="0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F347801"/>
    <w:multiLevelType w:val="multilevel"/>
    <w:tmpl w:val="0F347801"/>
    <w:lvl w:ilvl="0">
      <w:start w:val="1"/>
      <w:numFmt w:val="bullet"/>
      <w:pStyle w:val="Bullet3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10EC67D5"/>
    <w:multiLevelType w:val="multilevel"/>
    <w:tmpl w:val="10EC67D5"/>
    <w:lvl w:ilvl="0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83A13A5"/>
    <w:multiLevelType w:val="multilevel"/>
    <w:tmpl w:val="183A13A5"/>
    <w:lvl w:ilvl="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AED34C1"/>
    <w:multiLevelType w:val="multilevel"/>
    <w:tmpl w:val="1AED34C1"/>
    <w:lvl w:ilvl="0">
      <w:start w:val="1"/>
      <w:numFmt w:val="none"/>
      <w:pStyle w:val="Bullet3SubtextDoub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 w15:restartNumberingAfterBreak="0">
    <w:nsid w:val="1B8166BA"/>
    <w:multiLevelType w:val="multilevel"/>
    <w:tmpl w:val="1B8166BA"/>
    <w:lvl w:ilvl="0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1EDC1683"/>
    <w:multiLevelType w:val="multilevel"/>
    <w:tmpl w:val="1EDC1683"/>
    <w:lvl w:ilvl="0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23CE4319"/>
    <w:multiLevelType w:val="multilevel"/>
    <w:tmpl w:val="23CE431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3EE20EB"/>
    <w:multiLevelType w:val="multilevel"/>
    <w:tmpl w:val="23EE20EB"/>
    <w:lvl w:ilvl="0">
      <w:start w:val="1"/>
      <w:numFmt w:val="bullet"/>
      <w:pStyle w:val="HPRecipientData"/>
      <w:lvlText w:val=""/>
      <w:lvlJc w:val="left"/>
      <w:pPr>
        <w:tabs>
          <w:tab w:val="left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left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left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5976" w:hanging="360"/>
      </w:pPr>
      <w:rPr>
        <w:rFonts w:ascii="Wingdings" w:hAnsi="Wingdings" w:hint="default"/>
      </w:rPr>
    </w:lvl>
  </w:abstractNum>
  <w:abstractNum w:abstractNumId="24" w15:restartNumberingAfterBreak="0">
    <w:nsid w:val="261E1747"/>
    <w:multiLevelType w:val="multilevel"/>
    <w:tmpl w:val="261E17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45A36"/>
    <w:multiLevelType w:val="multilevel"/>
    <w:tmpl w:val="26C45A36"/>
    <w:lvl w:ilvl="0">
      <w:start w:val="1"/>
      <w:numFmt w:val="bullet"/>
      <w:pStyle w:val="TableText10Bullet2Double"/>
      <w:lvlText w:val="–"/>
      <w:lvlJc w:val="left"/>
      <w:pPr>
        <w:tabs>
          <w:tab w:val="left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F6184E"/>
    <w:multiLevelType w:val="multilevel"/>
    <w:tmpl w:val="28F6184E"/>
    <w:lvl w:ilvl="0">
      <w:numFmt w:val="none"/>
      <w:pStyle w:val="Bullet2SubtextDoub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 w15:restartNumberingAfterBreak="0">
    <w:nsid w:val="2A4C4E0E"/>
    <w:multiLevelType w:val="multilevel"/>
    <w:tmpl w:val="2A4C4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9F1755"/>
    <w:multiLevelType w:val="multilevel"/>
    <w:tmpl w:val="2C9F1755"/>
    <w:lvl w:ilvl="0">
      <w:start w:val="1"/>
      <w:numFmt w:val="decimal"/>
      <w:pStyle w:val="NumbersAutoBold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 w15:restartNumberingAfterBreak="0">
    <w:nsid w:val="30CA6F07"/>
    <w:multiLevelType w:val="multilevel"/>
    <w:tmpl w:val="30CA6F07"/>
    <w:lvl w:ilvl="0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 w15:restartNumberingAfterBreak="0">
    <w:nsid w:val="36854438"/>
    <w:multiLevelType w:val="multilevel"/>
    <w:tmpl w:val="36854438"/>
    <w:lvl w:ilvl="0">
      <w:numFmt w:val="none"/>
      <w:pStyle w:val="Bullet2SubtextSing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 w15:restartNumberingAfterBreak="0">
    <w:nsid w:val="42102BAB"/>
    <w:multiLevelType w:val="multilevel"/>
    <w:tmpl w:val="42102BAB"/>
    <w:lvl w:ilvl="0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6A1DC6"/>
    <w:multiLevelType w:val="multilevel"/>
    <w:tmpl w:val="426A1DC6"/>
    <w:lvl w:ilvl="0">
      <w:start w:val="1"/>
      <w:numFmt w:val="decimal"/>
      <w:pStyle w:val="NumbersAuto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3" w15:restartNumberingAfterBreak="0">
    <w:nsid w:val="43E31F5A"/>
    <w:multiLevelType w:val="multilevel"/>
    <w:tmpl w:val="43E31F5A"/>
    <w:lvl w:ilvl="0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4635F84"/>
    <w:multiLevelType w:val="multilevel"/>
    <w:tmpl w:val="44635F84"/>
    <w:lvl w:ilvl="0">
      <w:start w:val="1"/>
      <w:numFmt w:val="none"/>
      <w:pStyle w:val="Bullet3SubtextSing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 w15:restartNumberingAfterBreak="0">
    <w:nsid w:val="44BF0D25"/>
    <w:multiLevelType w:val="multilevel"/>
    <w:tmpl w:val="44BF0D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171C4"/>
    <w:multiLevelType w:val="multilevel"/>
    <w:tmpl w:val="472171C4"/>
    <w:lvl w:ilvl="0">
      <w:start w:val="1"/>
      <w:numFmt w:val="decimal"/>
      <w:pStyle w:val="NumbersAutoBold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7" w15:restartNumberingAfterBreak="0">
    <w:nsid w:val="4A93317F"/>
    <w:multiLevelType w:val="multilevel"/>
    <w:tmpl w:val="4A93317F"/>
    <w:lvl w:ilvl="0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D4B31"/>
    <w:multiLevelType w:val="multilevel"/>
    <w:tmpl w:val="4E8D4B31"/>
    <w:lvl w:ilvl="0">
      <w:start w:val="1"/>
      <w:numFmt w:val="decimal"/>
      <w:pStyle w:val="NumbersAutoSingle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9" w15:restartNumberingAfterBreak="0">
    <w:nsid w:val="4EEF5CD1"/>
    <w:multiLevelType w:val="multilevel"/>
    <w:tmpl w:val="4EEF5CD1"/>
    <w:lvl w:ilvl="0">
      <w:start w:val="1"/>
      <w:numFmt w:val="bullet"/>
      <w:pStyle w:val="Bullet2Double"/>
      <w:lvlText w:val="–"/>
      <w:lvlJc w:val="left"/>
      <w:pPr>
        <w:tabs>
          <w:tab w:val="left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51B9C"/>
    <w:multiLevelType w:val="multilevel"/>
    <w:tmpl w:val="5C451B9C"/>
    <w:lvl w:ilvl="0">
      <w:start w:val="1"/>
      <w:numFmt w:val="bullet"/>
      <w:pStyle w:val="Bullet1Double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D55CC"/>
    <w:multiLevelType w:val="multilevel"/>
    <w:tmpl w:val="5CDD55CC"/>
    <w:lvl w:ilvl="0">
      <w:start w:val="1"/>
      <w:numFmt w:val="decimal"/>
      <w:pStyle w:val="TableCaptionAuto"/>
      <w:lvlText w:val="Table 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5E7E61D6"/>
    <w:multiLevelType w:val="multilevel"/>
    <w:tmpl w:val="5E7E61D6"/>
    <w:lvl w:ilvl="0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3" w15:restartNumberingAfterBreak="0">
    <w:nsid w:val="64240241"/>
    <w:multiLevelType w:val="multilevel"/>
    <w:tmpl w:val="64240241"/>
    <w:lvl w:ilvl="0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7F37F3"/>
    <w:multiLevelType w:val="multilevel"/>
    <w:tmpl w:val="647F37F3"/>
    <w:lvl w:ilvl="0">
      <w:start w:val="1"/>
      <w:numFmt w:val="bullet"/>
      <w:pStyle w:val="Bullet2Double0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5" w15:restartNumberingAfterBreak="0">
    <w:nsid w:val="64F2732E"/>
    <w:multiLevelType w:val="multilevel"/>
    <w:tmpl w:val="64F27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7529BB"/>
    <w:multiLevelType w:val="multilevel"/>
    <w:tmpl w:val="687529BB"/>
    <w:lvl w:ilvl="0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D53EA1"/>
    <w:multiLevelType w:val="multilevel"/>
    <w:tmpl w:val="6AD53EA1"/>
    <w:lvl w:ilvl="0">
      <w:start w:val="1"/>
      <w:numFmt w:val="bullet"/>
      <w:pStyle w:val="TableText10Bullet2Single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3871B9"/>
    <w:multiLevelType w:val="multilevel"/>
    <w:tmpl w:val="6C3871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956857"/>
    <w:multiLevelType w:val="multilevel"/>
    <w:tmpl w:val="6C956857"/>
    <w:lvl w:ilvl="0">
      <w:start w:val="1"/>
      <w:numFmt w:val="bullet"/>
      <w:pStyle w:val="Bullet5Sing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C73EB"/>
    <w:multiLevelType w:val="multilevel"/>
    <w:tmpl w:val="6C9C73EB"/>
    <w:lvl w:ilvl="0">
      <w:start w:val="1"/>
      <w:numFmt w:val="decimal"/>
      <w:pStyle w:val="FigureCaptionAuto"/>
      <w:lvlText w:val="Figure %1."/>
      <w:lvlJc w:val="left"/>
      <w:pPr>
        <w:tabs>
          <w:tab w:val="left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51" w15:restartNumberingAfterBreak="0">
    <w:nsid w:val="6FAF6559"/>
    <w:multiLevelType w:val="multilevel"/>
    <w:tmpl w:val="6FAF6559"/>
    <w:lvl w:ilvl="0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605247"/>
    <w:multiLevelType w:val="multilevel"/>
    <w:tmpl w:val="70605247"/>
    <w:lvl w:ilvl="0">
      <w:start w:val="1"/>
      <w:numFmt w:val="decimal"/>
      <w:pStyle w:val="NumbersAutoBold0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3" w15:restartNumberingAfterBreak="0">
    <w:nsid w:val="73486EF5"/>
    <w:multiLevelType w:val="multilevel"/>
    <w:tmpl w:val="73486EF5"/>
    <w:lvl w:ilvl="0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746BF0"/>
    <w:multiLevelType w:val="multilevel"/>
    <w:tmpl w:val="73746BF0"/>
    <w:lvl w:ilvl="0">
      <w:start w:val="1"/>
      <w:numFmt w:val="bullet"/>
      <w:pStyle w:val="Bullet1Double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D844BA"/>
    <w:multiLevelType w:val="multilevel"/>
    <w:tmpl w:val="74D844BA"/>
    <w:lvl w:ilvl="0">
      <w:start w:val="1"/>
      <w:numFmt w:val="decimal"/>
      <w:pStyle w:val="NumbersAuto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6" w15:restartNumberingAfterBreak="0">
    <w:nsid w:val="797A0C02"/>
    <w:multiLevelType w:val="multilevel"/>
    <w:tmpl w:val="797A0C02"/>
    <w:lvl w:ilvl="0">
      <w:start w:val="1"/>
      <w:numFmt w:val="bullet"/>
      <w:pStyle w:val="Bullet3Single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9B25E9"/>
    <w:multiLevelType w:val="multilevel"/>
    <w:tmpl w:val="7F9B25E9"/>
    <w:lvl w:ilvl="0">
      <w:start w:val="1"/>
      <w:numFmt w:val="bullet"/>
      <w:pStyle w:val="Bullet5Doub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0"/>
  </w:num>
  <w:num w:numId="14">
    <w:abstractNumId w:val="11"/>
  </w:num>
  <w:num w:numId="15">
    <w:abstractNumId w:val="39"/>
  </w:num>
  <w:num w:numId="16">
    <w:abstractNumId w:val="14"/>
  </w:num>
  <w:num w:numId="17">
    <w:abstractNumId w:val="56"/>
  </w:num>
  <w:num w:numId="18">
    <w:abstractNumId w:val="31"/>
  </w:num>
  <w:num w:numId="19">
    <w:abstractNumId w:val="43"/>
  </w:num>
  <w:num w:numId="20">
    <w:abstractNumId w:val="57"/>
  </w:num>
  <w:num w:numId="21">
    <w:abstractNumId w:val="49"/>
  </w:num>
  <w:num w:numId="22">
    <w:abstractNumId w:val="50"/>
  </w:num>
  <w:num w:numId="23">
    <w:abstractNumId w:val="38"/>
  </w:num>
  <w:num w:numId="24">
    <w:abstractNumId w:val="28"/>
  </w:num>
  <w:num w:numId="25">
    <w:abstractNumId w:val="55"/>
  </w:num>
  <w:num w:numId="26">
    <w:abstractNumId w:val="36"/>
  </w:num>
  <w:num w:numId="27">
    <w:abstractNumId w:val="37"/>
  </w:num>
  <w:num w:numId="28">
    <w:abstractNumId w:val="41"/>
  </w:num>
  <w:num w:numId="29">
    <w:abstractNumId w:val="47"/>
  </w:num>
  <w:num w:numId="30">
    <w:abstractNumId w:val="25"/>
  </w:num>
  <w:num w:numId="31">
    <w:abstractNumId w:val="54"/>
  </w:num>
  <w:num w:numId="32">
    <w:abstractNumId w:val="46"/>
  </w:num>
  <w:num w:numId="33">
    <w:abstractNumId w:val="44"/>
  </w:num>
  <w:num w:numId="34">
    <w:abstractNumId w:val="29"/>
  </w:num>
  <w:num w:numId="35">
    <w:abstractNumId w:val="26"/>
  </w:num>
  <w:num w:numId="36">
    <w:abstractNumId w:val="30"/>
  </w:num>
  <w:num w:numId="37">
    <w:abstractNumId w:val="16"/>
  </w:num>
  <w:num w:numId="38">
    <w:abstractNumId w:val="15"/>
  </w:num>
  <w:num w:numId="39">
    <w:abstractNumId w:val="19"/>
  </w:num>
  <w:num w:numId="40">
    <w:abstractNumId w:val="34"/>
  </w:num>
  <w:num w:numId="41">
    <w:abstractNumId w:val="21"/>
  </w:num>
  <w:num w:numId="42">
    <w:abstractNumId w:val="18"/>
  </w:num>
  <w:num w:numId="43">
    <w:abstractNumId w:val="20"/>
  </w:num>
  <w:num w:numId="44">
    <w:abstractNumId w:val="42"/>
  </w:num>
  <w:num w:numId="45">
    <w:abstractNumId w:val="12"/>
  </w:num>
  <w:num w:numId="46">
    <w:abstractNumId w:val="32"/>
  </w:num>
  <w:num w:numId="47">
    <w:abstractNumId w:val="52"/>
  </w:num>
  <w:num w:numId="48">
    <w:abstractNumId w:val="23"/>
  </w:num>
  <w:num w:numId="49">
    <w:abstractNumId w:val="53"/>
  </w:num>
  <w:num w:numId="50">
    <w:abstractNumId w:val="51"/>
  </w:num>
  <w:num w:numId="51">
    <w:abstractNumId w:val="10"/>
  </w:num>
  <w:num w:numId="52">
    <w:abstractNumId w:val="17"/>
  </w:num>
  <w:num w:numId="53">
    <w:abstractNumId w:val="33"/>
  </w:num>
  <w:num w:numId="54">
    <w:abstractNumId w:val="45"/>
  </w:num>
  <w:num w:numId="55">
    <w:abstractNumId w:val="35"/>
  </w:num>
  <w:num w:numId="56">
    <w:abstractNumId w:val="48"/>
  </w:num>
  <w:num w:numId="57">
    <w:abstractNumId w:val="27"/>
  </w:num>
  <w:num w:numId="58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8E"/>
    <w:rsid w:val="00000431"/>
    <w:rsid w:val="00002E50"/>
    <w:rsid w:val="00004282"/>
    <w:rsid w:val="00004F06"/>
    <w:rsid w:val="000070A1"/>
    <w:rsid w:val="00010A1E"/>
    <w:rsid w:val="00014B9B"/>
    <w:rsid w:val="00020069"/>
    <w:rsid w:val="000212C1"/>
    <w:rsid w:val="000217E0"/>
    <w:rsid w:val="00030149"/>
    <w:rsid w:val="00030566"/>
    <w:rsid w:val="0005507B"/>
    <w:rsid w:val="00056887"/>
    <w:rsid w:val="00066C8A"/>
    <w:rsid w:val="00073483"/>
    <w:rsid w:val="00073837"/>
    <w:rsid w:val="00084BC3"/>
    <w:rsid w:val="00087BC1"/>
    <w:rsid w:val="00091EAD"/>
    <w:rsid w:val="00094C8A"/>
    <w:rsid w:val="000B185C"/>
    <w:rsid w:val="000B27E4"/>
    <w:rsid w:val="000B3569"/>
    <w:rsid w:val="000B5C47"/>
    <w:rsid w:val="000C102A"/>
    <w:rsid w:val="000C6105"/>
    <w:rsid w:val="000C67B1"/>
    <w:rsid w:val="000C67ED"/>
    <w:rsid w:val="000D2E0D"/>
    <w:rsid w:val="000D35A9"/>
    <w:rsid w:val="000E4D73"/>
    <w:rsid w:val="000F11CB"/>
    <w:rsid w:val="000F3953"/>
    <w:rsid w:val="000F510F"/>
    <w:rsid w:val="000F73C4"/>
    <w:rsid w:val="00100DDE"/>
    <w:rsid w:val="001016B9"/>
    <w:rsid w:val="00102610"/>
    <w:rsid w:val="00103499"/>
    <w:rsid w:val="00110418"/>
    <w:rsid w:val="001141ED"/>
    <w:rsid w:val="00114AF1"/>
    <w:rsid w:val="00122810"/>
    <w:rsid w:val="00122CAE"/>
    <w:rsid w:val="00142C3F"/>
    <w:rsid w:val="00153A2A"/>
    <w:rsid w:val="001545F5"/>
    <w:rsid w:val="0015683F"/>
    <w:rsid w:val="001611F8"/>
    <w:rsid w:val="00164834"/>
    <w:rsid w:val="00165C25"/>
    <w:rsid w:val="00172B58"/>
    <w:rsid w:val="00174BF1"/>
    <w:rsid w:val="001754E2"/>
    <w:rsid w:val="001778D3"/>
    <w:rsid w:val="00182A01"/>
    <w:rsid w:val="00197E83"/>
    <w:rsid w:val="001C2063"/>
    <w:rsid w:val="001C2F05"/>
    <w:rsid w:val="001D2330"/>
    <w:rsid w:val="001D29E4"/>
    <w:rsid w:val="001E408B"/>
    <w:rsid w:val="001E6B86"/>
    <w:rsid w:val="001F023C"/>
    <w:rsid w:val="00203549"/>
    <w:rsid w:val="00206658"/>
    <w:rsid w:val="00212210"/>
    <w:rsid w:val="00217B54"/>
    <w:rsid w:val="00226050"/>
    <w:rsid w:val="00227C50"/>
    <w:rsid w:val="00235883"/>
    <w:rsid w:val="00235C21"/>
    <w:rsid w:val="0024317D"/>
    <w:rsid w:val="002462AD"/>
    <w:rsid w:val="00246710"/>
    <w:rsid w:val="00253428"/>
    <w:rsid w:val="00254CE8"/>
    <w:rsid w:val="00255959"/>
    <w:rsid w:val="00255C2F"/>
    <w:rsid w:val="00265514"/>
    <w:rsid w:val="0027316A"/>
    <w:rsid w:val="0027549B"/>
    <w:rsid w:val="002A20D0"/>
    <w:rsid w:val="002B456B"/>
    <w:rsid w:val="002D7869"/>
    <w:rsid w:val="002F5FE3"/>
    <w:rsid w:val="002F6BA7"/>
    <w:rsid w:val="00301930"/>
    <w:rsid w:val="0030432E"/>
    <w:rsid w:val="00310756"/>
    <w:rsid w:val="00311E22"/>
    <w:rsid w:val="00313C45"/>
    <w:rsid w:val="003173A8"/>
    <w:rsid w:val="00317AE3"/>
    <w:rsid w:val="0033301A"/>
    <w:rsid w:val="00333A23"/>
    <w:rsid w:val="00347000"/>
    <w:rsid w:val="003478C3"/>
    <w:rsid w:val="003537BC"/>
    <w:rsid w:val="0035599C"/>
    <w:rsid w:val="003630BB"/>
    <w:rsid w:val="00363D40"/>
    <w:rsid w:val="00367101"/>
    <w:rsid w:val="003673D7"/>
    <w:rsid w:val="003675C5"/>
    <w:rsid w:val="00367A6A"/>
    <w:rsid w:val="003753CA"/>
    <w:rsid w:val="003817F6"/>
    <w:rsid w:val="00395E28"/>
    <w:rsid w:val="003B17FB"/>
    <w:rsid w:val="003B1A88"/>
    <w:rsid w:val="003B1EFB"/>
    <w:rsid w:val="003B41C1"/>
    <w:rsid w:val="003B4EF7"/>
    <w:rsid w:val="003B74F3"/>
    <w:rsid w:val="003B7859"/>
    <w:rsid w:val="003C404A"/>
    <w:rsid w:val="003C6078"/>
    <w:rsid w:val="003D317C"/>
    <w:rsid w:val="003D37F9"/>
    <w:rsid w:val="003D4902"/>
    <w:rsid w:val="003E3043"/>
    <w:rsid w:val="003E327F"/>
    <w:rsid w:val="003E6146"/>
    <w:rsid w:val="003F3239"/>
    <w:rsid w:val="003F56DA"/>
    <w:rsid w:val="004006A6"/>
    <w:rsid w:val="004032AF"/>
    <w:rsid w:val="00425E45"/>
    <w:rsid w:val="00426223"/>
    <w:rsid w:val="00434F89"/>
    <w:rsid w:val="004442DC"/>
    <w:rsid w:val="004521C4"/>
    <w:rsid w:val="004560B4"/>
    <w:rsid w:val="00461FA0"/>
    <w:rsid w:val="00463437"/>
    <w:rsid w:val="0046400E"/>
    <w:rsid w:val="004672EE"/>
    <w:rsid w:val="00471215"/>
    <w:rsid w:val="00471AAC"/>
    <w:rsid w:val="00475FED"/>
    <w:rsid w:val="00476B11"/>
    <w:rsid w:val="00486E6E"/>
    <w:rsid w:val="00492AD9"/>
    <w:rsid w:val="00497874"/>
    <w:rsid w:val="004B1FB9"/>
    <w:rsid w:val="004B266E"/>
    <w:rsid w:val="004B2E48"/>
    <w:rsid w:val="004B69AE"/>
    <w:rsid w:val="004C4B3D"/>
    <w:rsid w:val="004D1B44"/>
    <w:rsid w:val="004D3AF3"/>
    <w:rsid w:val="004E0908"/>
    <w:rsid w:val="004E1443"/>
    <w:rsid w:val="004E4EBD"/>
    <w:rsid w:val="00503801"/>
    <w:rsid w:val="0051133D"/>
    <w:rsid w:val="00522C61"/>
    <w:rsid w:val="0052630B"/>
    <w:rsid w:val="0052659F"/>
    <w:rsid w:val="0053074C"/>
    <w:rsid w:val="00530E48"/>
    <w:rsid w:val="0053371E"/>
    <w:rsid w:val="00535D8C"/>
    <w:rsid w:val="0053692B"/>
    <w:rsid w:val="0054419A"/>
    <w:rsid w:val="0054517F"/>
    <w:rsid w:val="00550222"/>
    <w:rsid w:val="005506CF"/>
    <w:rsid w:val="00550FAD"/>
    <w:rsid w:val="005510B2"/>
    <w:rsid w:val="00552813"/>
    <w:rsid w:val="00554DA8"/>
    <w:rsid w:val="00555B14"/>
    <w:rsid w:val="0057057F"/>
    <w:rsid w:val="005720AA"/>
    <w:rsid w:val="005724E7"/>
    <w:rsid w:val="005752A7"/>
    <w:rsid w:val="0059008E"/>
    <w:rsid w:val="00596AE2"/>
    <w:rsid w:val="005A1CD9"/>
    <w:rsid w:val="005A4227"/>
    <w:rsid w:val="005A513D"/>
    <w:rsid w:val="005B04C8"/>
    <w:rsid w:val="005B0E8F"/>
    <w:rsid w:val="005C2BB1"/>
    <w:rsid w:val="005C395C"/>
    <w:rsid w:val="005D2EDF"/>
    <w:rsid w:val="005E31F5"/>
    <w:rsid w:val="005F2225"/>
    <w:rsid w:val="00610AEF"/>
    <w:rsid w:val="00616219"/>
    <w:rsid w:val="00620832"/>
    <w:rsid w:val="00622831"/>
    <w:rsid w:val="00625D25"/>
    <w:rsid w:val="006272E9"/>
    <w:rsid w:val="00630484"/>
    <w:rsid w:val="006404A9"/>
    <w:rsid w:val="00644F4F"/>
    <w:rsid w:val="00645690"/>
    <w:rsid w:val="006521E9"/>
    <w:rsid w:val="0065224D"/>
    <w:rsid w:val="006567EB"/>
    <w:rsid w:val="00656DBE"/>
    <w:rsid w:val="006576D7"/>
    <w:rsid w:val="00661D9B"/>
    <w:rsid w:val="006627C3"/>
    <w:rsid w:val="006754CE"/>
    <w:rsid w:val="00683DB7"/>
    <w:rsid w:val="00684573"/>
    <w:rsid w:val="0069273D"/>
    <w:rsid w:val="00692E31"/>
    <w:rsid w:val="006960D9"/>
    <w:rsid w:val="006A16AF"/>
    <w:rsid w:val="006A4E2F"/>
    <w:rsid w:val="006A72F6"/>
    <w:rsid w:val="006C1552"/>
    <w:rsid w:val="006C23A8"/>
    <w:rsid w:val="006C2FD3"/>
    <w:rsid w:val="006D1949"/>
    <w:rsid w:val="006E1DF9"/>
    <w:rsid w:val="006F219C"/>
    <w:rsid w:val="00700B60"/>
    <w:rsid w:val="00704C29"/>
    <w:rsid w:val="00721C34"/>
    <w:rsid w:val="00724C7C"/>
    <w:rsid w:val="0073151B"/>
    <w:rsid w:val="00736B6F"/>
    <w:rsid w:val="00740881"/>
    <w:rsid w:val="00740CD3"/>
    <w:rsid w:val="00750A8E"/>
    <w:rsid w:val="0075331D"/>
    <w:rsid w:val="00762C67"/>
    <w:rsid w:val="00770ADD"/>
    <w:rsid w:val="00770C7D"/>
    <w:rsid w:val="007724FC"/>
    <w:rsid w:val="007745A3"/>
    <w:rsid w:val="0077770F"/>
    <w:rsid w:val="00784BD3"/>
    <w:rsid w:val="00790F54"/>
    <w:rsid w:val="00794490"/>
    <w:rsid w:val="007A1CA1"/>
    <w:rsid w:val="007A4DB6"/>
    <w:rsid w:val="007B2C9F"/>
    <w:rsid w:val="007D272D"/>
    <w:rsid w:val="007D4F28"/>
    <w:rsid w:val="007D5835"/>
    <w:rsid w:val="007D7BF8"/>
    <w:rsid w:val="007E068B"/>
    <w:rsid w:val="00802D83"/>
    <w:rsid w:val="008058E1"/>
    <w:rsid w:val="00806E28"/>
    <w:rsid w:val="00814A15"/>
    <w:rsid w:val="00824F4B"/>
    <w:rsid w:val="00830EBE"/>
    <w:rsid w:val="00831376"/>
    <w:rsid w:val="00831B85"/>
    <w:rsid w:val="0083558B"/>
    <w:rsid w:val="00841C14"/>
    <w:rsid w:val="00842F0D"/>
    <w:rsid w:val="008453DA"/>
    <w:rsid w:val="00864088"/>
    <w:rsid w:val="00867EBC"/>
    <w:rsid w:val="00876F98"/>
    <w:rsid w:val="008801C7"/>
    <w:rsid w:val="00882C2C"/>
    <w:rsid w:val="008A56CE"/>
    <w:rsid w:val="008A6DA9"/>
    <w:rsid w:val="008A7D3A"/>
    <w:rsid w:val="008B112D"/>
    <w:rsid w:val="008B7A78"/>
    <w:rsid w:val="008B7C5D"/>
    <w:rsid w:val="008C42F3"/>
    <w:rsid w:val="008C538C"/>
    <w:rsid w:val="008D0C03"/>
    <w:rsid w:val="008D20F0"/>
    <w:rsid w:val="008D257C"/>
    <w:rsid w:val="008D5E94"/>
    <w:rsid w:val="008F0458"/>
    <w:rsid w:val="008F45CF"/>
    <w:rsid w:val="008F5942"/>
    <w:rsid w:val="00907F3E"/>
    <w:rsid w:val="00910223"/>
    <w:rsid w:val="00917AE0"/>
    <w:rsid w:val="00920A71"/>
    <w:rsid w:val="00922EB4"/>
    <w:rsid w:val="009325D6"/>
    <w:rsid w:val="009374F2"/>
    <w:rsid w:val="009459E5"/>
    <w:rsid w:val="009534D2"/>
    <w:rsid w:val="009700DF"/>
    <w:rsid w:val="009742F3"/>
    <w:rsid w:val="00974DDA"/>
    <w:rsid w:val="00975E10"/>
    <w:rsid w:val="00984302"/>
    <w:rsid w:val="00987AD1"/>
    <w:rsid w:val="00987C76"/>
    <w:rsid w:val="0099364F"/>
    <w:rsid w:val="00994891"/>
    <w:rsid w:val="0099587A"/>
    <w:rsid w:val="009A379F"/>
    <w:rsid w:val="009A4ABB"/>
    <w:rsid w:val="009A5977"/>
    <w:rsid w:val="009B22F5"/>
    <w:rsid w:val="009B558A"/>
    <w:rsid w:val="009B7181"/>
    <w:rsid w:val="009C23ED"/>
    <w:rsid w:val="009D3760"/>
    <w:rsid w:val="009D6DE4"/>
    <w:rsid w:val="009E503B"/>
    <w:rsid w:val="009E57A8"/>
    <w:rsid w:val="009E75D4"/>
    <w:rsid w:val="009F4EA2"/>
    <w:rsid w:val="009F5D8B"/>
    <w:rsid w:val="00A0302A"/>
    <w:rsid w:val="00A047D2"/>
    <w:rsid w:val="00A14E58"/>
    <w:rsid w:val="00A16AE1"/>
    <w:rsid w:val="00A23BD5"/>
    <w:rsid w:val="00A24EFB"/>
    <w:rsid w:val="00A303B6"/>
    <w:rsid w:val="00A33561"/>
    <w:rsid w:val="00A3792D"/>
    <w:rsid w:val="00A425E6"/>
    <w:rsid w:val="00A46215"/>
    <w:rsid w:val="00A51010"/>
    <w:rsid w:val="00A51F90"/>
    <w:rsid w:val="00A52929"/>
    <w:rsid w:val="00A53F19"/>
    <w:rsid w:val="00A544FD"/>
    <w:rsid w:val="00A54B0B"/>
    <w:rsid w:val="00A5589D"/>
    <w:rsid w:val="00A5756F"/>
    <w:rsid w:val="00A57EB1"/>
    <w:rsid w:val="00A635AE"/>
    <w:rsid w:val="00A64C88"/>
    <w:rsid w:val="00A659D2"/>
    <w:rsid w:val="00A65EB8"/>
    <w:rsid w:val="00A67BB0"/>
    <w:rsid w:val="00A82CB9"/>
    <w:rsid w:val="00A84302"/>
    <w:rsid w:val="00A96197"/>
    <w:rsid w:val="00A97678"/>
    <w:rsid w:val="00AA3BE3"/>
    <w:rsid w:val="00AA3F06"/>
    <w:rsid w:val="00AA5082"/>
    <w:rsid w:val="00AA5BEF"/>
    <w:rsid w:val="00AA6647"/>
    <w:rsid w:val="00AA6FF4"/>
    <w:rsid w:val="00AB0150"/>
    <w:rsid w:val="00AB01C6"/>
    <w:rsid w:val="00AB14D7"/>
    <w:rsid w:val="00AB4FCC"/>
    <w:rsid w:val="00AC3B65"/>
    <w:rsid w:val="00AC5668"/>
    <w:rsid w:val="00AD537F"/>
    <w:rsid w:val="00AD54FB"/>
    <w:rsid w:val="00AE0B96"/>
    <w:rsid w:val="00AF27CB"/>
    <w:rsid w:val="00AF3829"/>
    <w:rsid w:val="00B01AF1"/>
    <w:rsid w:val="00B021DF"/>
    <w:rsid w:val="00B115E1"/>
    <w:rsid w:val="00B16361"/>
    <w:rsid w:val="00B2431E"/>
    <w:rsid w:val="00B31D7D"/>
    <w:rsid w:val="00B35CD7"/>
    <w:rsid w:val="00B36055"/>
    <w:rsid w:val="00B37F74"/>
    <w:rsid w:val="00B417A1"/>
    <w:rsid w:val="00B46033"/>
    <w:rsid w:val="00B6161C"/>
    <w:rsid w:val="00B6768D"/>
    <w:rsid w:val="00B67825"/>
    <w:rsid w:val="00B73219"/>
    <w:rsid w:val="00B82451"/>
    <w:rsid w:val="00B85330"/>
    <w:rsid w:val="00B90240"/>
    <w:rsid w:val="00B97E7E"/>
    <w:rsid w:val="00BA0DCF"/>
    <w:rsid w:val="00BA3A69"/>
    <w:rsid w:val="00BA6480"/>
    <w:rsid w:val="00BB08A9"/>
    <w:rsid w:val="00BB281D"/>
    <w:rsid w:val="00BB2A53"/>
    <w:rsid w:val="00BB3E85"/>
    <w:rsid w:val="00BB3F61"/>
    <w:rsid w:val="00BB6C57"/>
    <w:rsid w:val="00BB74DF"/>
    <w:rsid w:val="00BC4414"/>
    <w:rsid w:val="00BE6D28"/>
    <w:rsid w:val="00BF12D4"/>
    <w:rsid w:val="00BF22BA"/>
    <w:rsid w:val="00BF53C9"/>
    <w:rsid w:val="00C11487"/>
    <w:rsid w:val="00C14E97"/>
    <w:rsid w:val="00C17B0C"/>
    <w:rsid w:val="00C25C90"/>
    <w:rsid w:val="00C35F94"/>
    <w:rsid w:val="00C3631B"/>
    <w:rsid w:val="00C4037D"/>
    <w:rsid w:val="00C41F0E"/>
    <w:rsid w:val="00C448F9"/>
    <w:rsid w:val="00C47094"/>
    <w:rsid w:val="00C50ACA"/>
    <w:rsid w:val="00C5386B"/>
    <w:rsid w:val="00C554D6"/>
    <w:rsid w:val="00C62D8C"/>
    <w:rsid w:val="00C667A0"/>
    <w:rsid w:val="00C73290"/>
    <w:rsid w:val="00C82843"/>
    <w:rsid w:val="00C914D7"/>
    <w:rsid w:val="00C9380C"/>
    <w:rsid w:val="00C94CF7"/>
    <w:rsid w:val="00C96833"/>
    <w:rsid w:val="00CB40D9"/>
    <w:rsid w:val="00CB6EC9"/>
    <w:rsid w:val="00CC02F1"/>
    <w:rsid w:val="00CC1A55"/>
    <w:rsid w:val="00CC1C31"/>
    <w:rsid w:val="00CC2E63"/>
    <w:rsid w:val="00CC3B47"/>
    <w:rsid w:val="00CC75DB"/>
    <w:rsid w:val="00CD09B7"/>
    <w:rsid w:val="00CD3C06"/>
    <w:rsid w:val="00CD4DA8"/>
    <w:rsid w:val="00CD6C8D"/>
    <w:rsid w:val="00CE0567"/>
    <w:rsid w:val="00CF2A9E"/>
    <w:rsid w:val="00D13679"/>
    <w:rsid w:val="00D140D4"/>
    <w:rsid w:val="00D1624D"/>
    <w:rsid w:val="00D2200B"/>
    <w:rsid w:val="00D22503"/>
    <w:rsid w:val="00D22644"/>
    <w:rsid w:val="00D233B9"/>
    <w:rsid w:val="00D315CA"/>
    <w:rsid w:val="00D37725"/>
    <w:rsid w:val="00D37939"/>
    <w:rsid w:val="00D423E0"/>
    <w:rsid w:val="00D43C04"/>
    <w:rsid w:val="00D50A13"/>
    <w:rsid w:val="00D54E6A"/>
    <w:rsid w:val="00D6080F"/>
    <w:rsid w:val="00D6205D"/>
    <w:rsid w:val="00D62595"/>
    <w:rsid w:val="00D63012"/>
    <w:rsid w:val="00D63C92"/>
    <w:rsid w:val="00D70166"/>
    <w:rsid w:val="00D71506"/>
    <w:rsid w:val="00D73DBA"/>
    <w:rsid w:val="00D82C8F"/>
    <w:rsid w:val="00D82F48"/>
    <w:rsid w:val="00D92EFB"/>
    <w:rsid w:val="00D9544C"/>
    <w:rsid w:val="00DA16EF"/>
    <w:rsid w:val="00DA2622"/>
    <w:rsid w:val="00DA2CDF"/>
    <w:rsid w:val="00DA669A"/>
    <w:rsid w:val="00DB1032"/>
    <w:rsid w:val="00DB70B4"/>
    <w:rsid w:val="00DC51EA"/>
    <w:rsid w:val="00DC758E"/>
    <w:rsid w:val="00DD14A7"/>
    <w:rsid w:val="00DD5298"/>
    <w:rsid w:val="00DD6395"/>
    <w:rsid w:val="00DE5AD1"/>
    <w:rsid w:val="00DE773E"/>
    <w:rsid w:val="00DE7E7A"/>
    <w:rsid w:val="00E02335"/>
    <w:rsid w:val="00E03F70"/>
    <w:rsid w:val="00E04078"/>
    <w:rsid w:val="00E05549"/>
    <w:rsid w:val="00E05ACE"/>
    <w:rsid w:val="00E060FA"/>
    <w:rsid w:val="00E1067E"/>
    <w:rsid w:val="00E10890"/>
    <w:rsid w:val="00E1504A"/>
    <w:rsid w:val="00E215CE"/>
    <w:rsid w:val="00E273C7"/>
    <w:rsid w:val="00E32186"/>
    <w:rsid w:val="00E345C4"/>
    <w:rsid w:val="00E36887"/>
    <w:rsid w:val="00E42D40"/>
    <w:rsid w:val="00E50840"/>
    <w:rsid w:val="00E5202D"/>
    <w:rsid w:val="00E67139"/>
    <w:rsid w:val="00E7080D"/>
    <w:rsid w:val="00E71002"/>
    <w:rsid w:val="00E72C6D"/>
    <w:rsid w:val="00E76360"/>
    <w:rsid w:val="00E80B52"/>
    <w:rsid w:val="00E90432"/>
    <w:rsid w:val="00E9521C"/>
    <w:rsid w:val="00E97BAE"/>
    <w:rsid w:val="00EA6823"/>
    <w:rsid w:val="00EA73EF"/>
    <w:rsid w:val="00EB0BB2"/>
    <w:rsid w:val="00EB5D5F"/>
    <w:rsid w:val="00EB65C7"/>
    <w:rsid w:val="00EC2AFA"/>
    <w:rsid w:val="00ED1C9B"/>
    <w:rsid w:val="00EE2502"/>
    <w:rsid w:val="00EE3861"/>
    <w:rsid w:val="00EE5C84"/>
    <w:rsid w:val="00EF037D"/>
    <w:rsid w:val="00EF17B0"/>
    <w:rsid w:val="00EF4B3F"/>
    <w:rsid w:val="00F00943"/>
    <w:rsid w:val="00F00A33"/>
    <w:rsid w:val="00F01D1B"/>
    <w:rsid w:val="00F048E4"/>
    <w:rsid w:val="00F23004"/>
    <w:rsid w:val="00F26341"/>
    <w:rsid w:val="00F306D4"/>
    <w:rsid w:val="00F3124E"/>
    <w:rsid w:val="00F318FF"/>
    <w:rsid w:val="00F34044"/>
    <w:rsid w:val="00F45AC2"/>
    <w:rsid w:val="00F45FA1"/>
    <w:rsid w:val="00F50505"/>
    <w:rsid w:val="00F54380"/>
    <w:rsid w:val="00F6220D"/>
    <w:rsid w:val="00F65E4A"/>
    <w:rsid w:val="00F65FF6"/>
    <w:rsid w:val="00F74D28"/>
    <w:rsid w:val="00F765F7"/>
    <w:rsid w:val="00F826FF"/>
    <w:rsid w:val="00F82DF9"/>
    <w:rsid w:val="00F87215"/>
    <w:rsid w:val="00F90592"/>
    <w:rsid w:val="00F92C41"/>
    <w:rsid w:val="00F949CD"/>
    <w:rsid w:val="00FA320C"/>
    <w:rsid w:val="00FB0A41"/>
    <w:rsid w:val="00FB1264"/>
    <w:rsid w:val="00FE50A6"/>
    <w:rsid w:val="00FE53CC"/>
    <w:rsid w:val="00FF3575"/>
    <w:rsid w:val="00FF3CB6"/>
    <w:rsid w:val="430428C0"/>
    <w:rsid w:val="5CB505C6"/>
    <w:rsid w:val="78E4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BE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uiPriority="2"/>
    <w:lsdException w:name="toc 2" w:uiPriority="2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iPriority="0"/>
    <w:lsdException w:name="index heading" w:semiHidden="1" w:uiPriority="0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Heading1">
    <w:name w:val="heading 1"/>
    <w:basedOn w:val="BodyText"/>
    <w:next w:val="BodyText"/>
    <w:link w:val="Heading1Char"/>
    <w:uiPriority w:val="9"/>
    <w:qFormat/>
    <w:pPr>
      <w:keepNext/>
      <w:pageBreakBefore/>
      <w:numPr>
        <w:numId w:val="1"/>
      </w:numPr>
      <w:tabs>
        <w:tab w:val="left" w:pos="1008"/>
      </w:tabs>
      <w:spacing w:before="360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pPr>
      <w:keepNext/>
      <w:numPr>
        <w:ilvl w:val="1"/>
        <w:numId w:val="1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1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semiHidden/>
    <w:qFormat/>
    <w:pPr>
      <w:keepNext/>
      <w:numPr>
        <w:ilvl w:val="4"/>
        <w:numId w:val="1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semiHidden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sz w:val="22"/>
      <w:szCs w:val="22"/>
      <w:lang w:val="en-US" w:eastAsia="en-US"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pPr>
      <w:spacing w:after="120" w:line="260" w:lineRule="exact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0">
    <w:name w:val="Body Text"/>
    <w:basedOn w:val="Normal"/>
    <w:link w:val="BodyTextChar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</w:rPr>
  </w:style>
  <w:style w:type="paragraph" w:styleId="Footer">
    <w:name w:val="footer"/>
    <w:link w:val="FooterChar"/>
    <w:uiPriority w:val="99"/>
    <w:pPr>
      <w:tabs>
        <w:tab w:val="right" w:pos="7920"/>
      </w:tabs>
      <w:spacing w:after="0"/>
    </w:pPr>
    <w:rPr>
      <w:rFonts w:ascii="Arial" w:eastAsia="PMingLiU" w:hAnsi="Arial" w:cs="Times New Roman"/>
      <w:color w:val="000000"/>
      <w:sz w:val="16"/>
      <w:lang w:val="en-US" w:eastAsia="en-US" w:bidi="ar-DZ"/>
    </w:rPr>
  </w:style>
  <w:style w:type="paragraph" w:styleId="FootnoteText">
    <w:name w:val="footnote text"/>
    <w:basedOn w:val="Normal"/>
    <w:link w:val="FootnoteTextChar"/>
    <w:semiHidden/>
  </w:style>
  <w:style w:type="paragraph" w:styleId="Header">
    <w:name w:val="header"/>
    <w:basedOn w:val="Headerleft"/>
    <w:link w:val="HeaderChar"/>
    <w:uiPriority w:val="99"/>
  </w:style>
  <w:style w:type="paragraph" w:customStyle="1" w:styleId="Headerleft">
    <w:name w:val="Header.left"/>
    <w:uiPriority w:val="1"/>
    <w:qFormat/>
    <w:pPr>
      <w:spacing w:after="0" w:line="240" w:lineRule="auto"/>
    </w:pPr>
    <w:rPr>
      <w:rFonts w:ascii="Arial" w:eastAsia="PMingLiU" w:hAnsi="Arial" w:cs="Times New Roman"/>
      <w:sz w:val="18"/>
      <w:lang w:val="en-US" w:eastAsia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2">
    <w:name w:val="index 2"/>
    <w:basedOn w:val="Normal"/>
    <w:next w:val="Normal"/>
    <w:semiHidden/>
    <w:pPr>
      <w:ind w:left="440" w:hanging="220"/>
    </w:pPr>
  </w:style>
  <w:style w:type="paragraph" w:styleId="Index3">
    <w:name w:val="index 3"/>
    <w:basedOn w:val="Normal"/>
    <w:next w:val="Normal"/>
    <w:semiHidden/>
    <w:pPr>
      <w:ind w:left="660" w:hanging="220"/>
    </w:pPr>
  </w:style>
  <w:style w:type="paragraph" w:styleId="Index4">
    <w:name w:val="index 4"/>
    <w:basedOn w:val="Normal"/>
    <w:next w:val="Normal"/>
    <w:semiHidden/>
    <w:pPr>
      <w:ind w:left="880" w:hanging="220"/>
    </w:pPr>
  </w:style>
  <w:style w:type="paragraph" w:styleId="Index5">
    <w:name w:val="index 5"/>
    <w:basedOn w:val="Normal"/>
    <w:next w:val="Normal"/>
    <w:semiHidden/>
    <w:pPr>
      <w:numPr>
        <w:numId w:val="2"/>
      </w:numPr>
    </w:pPr>
  </w:style>
  <w:style w:type="paragraph" w:styleId="Index6">
    <w:name w:val="index 6"/>
    <w:basedOn w:val="Normal"/>
    <w:next w:val="Normal"/>
    <w:semiHidden/>
    <w:pPr>
      <w:ind w:left="1320" w:hanging="220"/>
    </w:pPr>
  </w:style>
  <w:style w:type="paragraph" w:styleId="Index7">
    <w:name w:val="index 7"/>
    <w:basedOn w:val="Normal"/>
    <w:next w:val="Normal"/>
    <w:semiHidden/>
    <w:pPr>
      <w:ind w:left="1540" w:hanging="220"/>
    </w:pPr>
  </w:style>
  <w:style w:type="paragraph" w:styleId="Index8">
    <w:name w:val="index 8"/>
    <w:basedOn w:val="Normal"/>
    <w:next w:val="Normal"/>
    <w:semiHidden/>
    <w:pPr>
      <w:ind w:left="1760" w:hanging="220"/>
    </w:pPr>
  </w:style>
  <w:style w:type="paragraph" w:styleId="Index9">
    <w:name w:val="index 9"/>
    <w:basedOn w:val="Normal"/>
    <w:next w:val="Normal"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lang w:val="en-US" w:eastAsia="en-US" w:bidi="ar-DZ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Cs w:val="22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next w:val="Normal"/>
    <w:uiPriority w:val="99"/>
    <w:pPr>
      <w:tabs>
        <w:tab w:val="left" w:pos="425"/>
        <w:tab w:val="right" w:leader="dot" w:pos="7920"/>
      </w:tabs>
      <w:spacing w:after="120" w:line="240" w:lineRule="auto"/>
      <w:ind w:left="1138" w:hanging="1138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2"/>
    <w:pPr>
      <w:tabs>
        <w:tab w:val="left" w:pos="567"/>
        <w:tab w:val="right" w:leader="dot" w:pos="7920"/>
      </w:tabs>
      <w:spacing w:before="60" w:after="60" w:line="220" w:lineRule="atLeast"/>
    </w:pPr>
    <w:rPr>
      <w:rFonts w:ascii="Arial" w:eastAsia="Calibri" w:hAnsi="Arial" w:cs="Times New Roman"/>
      <w:b/>
      <w:lang w:val="en-US" w:eastAsia="en-GB" w:bidi="ar-DZ"/>
    </w:rPr>
  </w:style>
  <w:style w:type="paragraph" w:styleId="TOC2">
    <w:name w:val="toc 2"/>
    <w:next w:val="BodyText"/>
    <w:uiPriority w:val="2"/>
    <w:pPr>
      <w:tabs>
        <w:tab w:val="left" w:pos="1134"/>
        <w:tab w:val="right" w:leader="dot" w:pos="7920"/>
      </w:tabs>
      <w:spacing w:after="20" w:line="220" w:lineRule="atLeast"/>
      <w:ind w:left="1008" w:hanging="576"/>
    </w:pPr>
    <w:rPr>
      <w:rFonts w:ascii="Arial" w:eastAsia="PMingLiU" w:hAnsi="Arial" w:cs="Times New Roman"/>
      <w:szCs w:val="18"/>
      <w:lang w:val="en-US" w:eastAsia="en-US" w:bidi="ar-DZ"/>
    </w:rPr>
  </w:style>
  <w:style w:type="paragraph" w:styleId="TOC3">
    <w:name w:val="toc 3"/>
    <w:next w:val="BodyText"/>
    <w:uiPriority w:val="39"/>
    <w:pPr>
      <w:tabs>
        <w:tab w:val="left" w:pos="1701"/>
        <w:tab w:val="right" w:leader="dot" w:pos="7920"/>
      </w:tabs>
      <w:spacing w:after="20" w:line="220" w:lineRule="atLeast"/>
      <w:ind w:left="1628" w:hanging="634"/>
    </w:pPr>
    <w:rPr>
      <w:rFonts w:ascii="Arial" w:eastAsia="PMingLiU" w:hAnsi="Arial" w:cs="Times New Roman"/>
      <w:szCs w:val="18"/>
      <w:lang w:val="en-US" w:eastAsia="en-GB" w:bidi="ar-DZ"/>
    </w:rPr>
  </w:style>
  <w:style w:type="paragraph" w:styleId="TOC4">
    <w:name w:val="toc 4"/>
    <w:next w:val="BodyText"/>
    <w:uiPriority w:val="39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color w:val="000000"/>
      <w:szCs w:val="22"/>
      <w:lang w:val="en-US" w:eastAsia="en-US" w:bidi="ar-DZ"/>
    </w:rPr>
  </w:style>
  <w:style w:type="paragraph" w:styleId="TOC5">
    <w:name w:val="toc 5"/>
    <w:next w:val="BodyText"/>
    <w:uiPriority w:val="39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color w:val="000000"/>
      <w:sz w:val="22"/>
      <w:szCs w:val="22"/>
      <w:lang w:val="en-US" w:eastAsia="en-US" w:bidi="ar-DZ"/>
    </w:rPr>
  </w:style>
  <w:style w:type="paragraph" w:styleId="TOC6">
    <w:name w:val="toc 6"/>
    <w:next w:val="BodyText"/>
    <w:uiPriority w:val="39"/>
    <w:pPr>
      <w:tabs>
        <w:tab w:val="left" w:pos="4950"/>
        <w:tab w:val="right" w:leader="dot" w:pos="9360"/>
      </w:tabs>
      <w:spacing w:after="20"/>
      <w:ind w:left="4953" w:hanging="1267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character" w:styleId="FootnoteReference">
    <w:name w:val="footnote reference"/>
    <w:semiHidden/>
    <w:rPr>
      <w:vertAlign w:val="superscript"/>
      <w:lang w:val="en-US" w:bidi="ar-DZ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0"/>
      <w:szCs w:val="18"/>
      <w:u w:val="single"/>
      <w:lang w:val="en-US" w:bidi="ar-DZ"/>
    </w:r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Strong">
    <w:name w:val="Strong"/>
    <w:basedOn w:val="DefaultParagraphFont"/>
    <w:uiPriority w:val="22"/>
    <w:semiHidden/>
    <w:qFormat/>
    <w:rPr>
      <w:b/>
      <w:bCs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ctionCaption">
    <w:name w:val="*Action Caption"/>
    <w:basedOn w:val="BodyText"/>
    <w:next w:val="BodyText"/>
    <w:uiPriority w:val="1"/>
    <w:qFormat/>
    <w:pPr>
      <w:keepNext/>
    </w:pPr>
    <w:rPr>
      <w:i/>
    </w:rPr>
  </w:style>
  <w:style w:type="paragraph" w:customStyle="1" w:styleId="AltNumbers">
    <w:name w:val="*Alt Numbers"/>
    <w:basedOn w:val="BodyText"/>
    <w:uiPriority w:val="1"/>
    <w:qFormat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qFormat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qFormat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">
    <w:name w:val="*Bullet #1 Double"/>
    <w:basedOn w:val="BodyText"/>
    <w:uiPriority w:val="1"/>
    <w:qFormat/>
    <w:pPr>
      <w:numPr>
        <w:numId w:val="13"/>
      </w:numPr>
      <w:tabs>
        <w:tab w:val="clear" w:pos="0"/>
        <w:tab w:val="left" w:pos="216"/>
      </w:tabs>
      <w:spacing w:after="60"/>
      <w:ind w:left="216" w:hanging="216"/>
    </w:pPr>
  </w:style>
  <w:style w:type="paragraph" w:customStyle="1" w:styleId="Bullet1Single0">
    <w:name w:val="*Bullet #1 Single"/>
    <w:basedOn w:val="Bullet1Double"/>
    <w:uiPriority w:val="1"/>
    <w:qFormat/>
    <w:pPr>
      <w:spacing w:after="0"/>
      <w:ind w:left="288" w:hanging="288"/>
    </w:pPr>
  </w:style>
  <w:style w:type="paragraph" w:customStyle="1" w:styleId="TableText10Bullet1Single">
    <w:name w:val="*Table Text 10 Bullet #1 Single"/>
    <w:uiPriority w:val="1"/>
    <w:pPr>
      <w:numPr>
        <w:numId w:val="14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">
    <w:name w:val="*Bullet #2 Double"/>
    <w:basedOn w:val="BodyText"/>
    <w:uiPriority w:val="1"/>
    <w:pPr>
      <w:numPr>
        <w:numId w:val="15"/>
      </w:numPr>
      <w:tabs>
        <w:tab w:val="clear" w:pos="360"/>
        <w:tab w:val="left" w:pos="432"/>
      </w:tabs>
      <w:spacing w:after="60"/>
      <w:ind w:left="432" w:hanging="216"/>
    </w:pPr>
  </w:style>
  <w:style w:type="paragraph" w:customStyle="1" w:styleId="Bullet2Single0">
    <w:name w:val="*Bullet #2 Single"/>
    <w:basedOn w:val="Bullet2Double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720"/>
    </w:pPr>
  </w:style>
  <w:style w:type="paragraph" w:customStyle="1" w:styleId="Bullet2SubtextSingle0">
    <w:name w:val="*Bullet #2 Subtext Single"/>
    <w:basedOn w:val="Bullet2SubtextDouble0"/>
    <w:uiPriority w:val="1"/>
    <w:qFormat/>
    <w:pPr>
      <w:spacing w:after="0"/>
    </w:pPr>
  </w:style>
  <w:style w:type="paragraph" w:customStyle="1" w:styleId="Bullet3Double">
    <w:name w:val="*Bullet #3 Double"/>
    <w:basedOn w:val="BodyText"/>
    <w:uiPriority w:val="1"/>
    <w:qFormat/>
    <w:pPr>
      <w:numPr>
        <w:numId w:val="16"/>
      </w:numPr>
      <w:tabs>
        <w:tab w:val="clear" w:pos="1080"/>
        <w:tab w:val="left" w:pos="648"/>
      </w:tabs>
      <w:spacing w:after="60"/>
      <w:ind w:left="648" w:hanging="216"/>
    </w:pPr>
  </w:style>
  <w:style w:type="paragraph" w:customStyle="1" w:styleId="Bullet3Single0">
    <w:name w:val="*Bullet #3 Single"/>
    <w:basedOn w:val="Bullet3Double"/>
    <w:uiPriority w:val="1"/>
    <w:qFormat/>
    <w:pPr>
      <w:numPr>
        <w:numId w:val="17"/>
      </w:numPr>
      <w:spacing w:after="0"/>
    </w:pPr>
  </w:style>
  <w:style w:type="paragraph" w:customStyle="1" w:styleId="Bullet3SubtextDouble0">
    <w:name w:val="*Bullet #3 Subtext Double"/>
    <w:basedOn w:val="BodyText"/>
    <w:uiPriority w:val="1"/>
    <w:qFormat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qFormat/>
    <w:pPr>
      <w:spacing w:after="0"/>
    </w:pPr>
  </w:style>
  <w:style w:type="paragraph" w:customStyle="1" w:styleId="Bullet4Double0">
    <w:name w:val="*Bullet #4 Double"/>
    <w:basedOn w:val="BodyText"/>
    <w:uiPriority w:val="1"/>
    <w:pPr>
      <w:numPr>
        <w:numId w:val="18"/>
      </w:numPr>
      <w:tabs>
        <w:tab w:val="left" w:pos="1152"/>
      </w:tabs>
    </w:pPr>
  </w:style>
  <w:style w:type="paragraph" w:customStyle="1" w:styleId="Bullet4Single0">
    <w:name w:val="*Bullet #4 Single"/>
    <w:basedOn w:val="Bullet4Double0"/>
    <w:uiPriority w:val="1"/>
    <w:qFormat/>
    <w:pPr>
      <w:numPr>
        <w:numId w:val="19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</w:pPr>
  </w:style>
  <w:style w:type="paragraph" w:customStyle="1" w:styleId="Bullet5Double0">
    <w:name w:val="*Bullet #5 Double"/>
    <w:basedOn w:val="BodyText"/>
    <w:uiPriority w:val="1"/>
    <w:pPr>
      <w:numPr>
        <w:numId w:val="20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pPr>
      <w:numPr>
        <w:numId w:val="21"/>
      </w:numPr>
      <w:spacing w:after="0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pPr>
      <w:spacing w:after="120" w:line="240" w:lineRule="exact"/>
    </w:pPr>
    <w:rPr>
      <w:rFonts w:ascii="Arial" w:eastAsia="PMingLiU" w:hAnsi="Arial" w:cs="Arial"/>
      <w:lang w:val="en-US" w:eastAsia="en-US"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uiPriority w:val="1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2"/>
      </w:numPr>
    </w:pPr>
  </w:style>
  <w:style w:type="paragraph" w:customStyle="1" w:styleId="Footer0">
    <w:name w:val="*Footer"/>
    <w:basedOn w:val="Header0"/>
    <w:uiPriority w:val="1"/>
    <w:qFormat/>
    <w:rPr>
      <w:sz w:val="16"/>
    </w:rPr>
  </w:style>
  <w:style w:type="paragraph" w:customStyle="1" w:styleId="Header0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FooterPage">
    <w:name w:val="*FooterPage"/>
    <w:basedOn w:val="Footer0"/>
    <w:uiPriority w:val="1"/>
    <w:qFormat/>
    <w:pPr>
      <w:jc w:val="right"/>
    </w:pPr>
  </w:style>
  <w:style w:type="character" w:customStyle="1" w:styleId="FootnoteReference0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0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ing10">
    <w:name w:val="*Heading 1"/>
    <w:next w:val="BodyText"/>
    <w:uiPriority w:val="1"/>
    <w:qFormat/>
    <w:pPr>
      <w:keepNext/>
      <w:keepLines/>
      <w:pageBreakBefore/>
      <w:spacing w:before="360"/>
      <w:outlineLvl w:val="0"/>
    </w:pPr>
    <w:rPr>
      <w:rFonts w:ascii="Arial" w:eastAsia="Times New Roman" w:hAnsi="Arial" w:cs="Arial"/>
      <w:b/>
      <w:color w:val="000000" w:themeColor="text1"/>
      <w:sz w:val="36"/>
      <w:szCs w:val="22"/>
      <w:lang w:val="en-US" w:eastAsia="en-US" w:bidi="ar-DZ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US" w:eastAsia="en-US"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US" w:eastAsia="en-US"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US" w:eastAsia="en-US"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 w:val="22"/>
      <w:lang w:val="en-US" w:eastAsia="en-US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2"/>
      <w:lang w:val="en-US" w:eastAsia="en-US"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spacing w:after="120" w:line="240" w:lineRule="auto"/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Pr>
      <w:rFonts w:ascii="Arial Bold" w:hAnsi="Arial Bold"/>
      <w:b w:val="0"/>
      <w:caps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/>
      <w:caps w:val="0"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pPr>
      <w:spacing w:line="240" w:lineRule="atLeast"/>
      <w:ind w:left="425" w:hanging="425"/>
    </w:pPr>
    <w:rPr>
      <w:color w:val="auto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pPr>
      <w:spacing w:line="240" w:lineRule="atLeast"/>
      <w:ind w:left="850" w:hanging="425"/>
    </w:pPr>
    <w:rPr>
      <w:color w:val="auto"/>
    </w:rPr>
  </w:style>
  <w:style w:type="paragraph" w:customStyle="1" w:styleId="Numbers2Double">
    <w:name w:val="*Numbers #2 Double"/>
    <w:basedOn w:val="Numbers2Single"/>
    <w:uiPriority w:val="1"/>
    <w:qFormat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pPr>
      <w:spacing w:line="240" w:lineRule="atLeast"/>
      <w:ind w:left="1418" w:hanging="567"/>
    </w:pPr>
    <w:rPr>
      <w:color w:val="auto"/>
    </w:rPr>
  </w:style>
  <w:style w:type="paragraph" w:customStyle="1" w:styleId="Numbers3Double">
    <w:name w:val="*Numbers #3 Double"/>
    <w:basedOn w:val="Numbers3Single"/>
    <w:uiPriority w:val="1"/>
    <w:qFormat/>
    <w:pPr>
      <w:spacing w:after="120"/>
    </w:pPr>
  </w:style>
  <w:style w:type="paragraph" w:customStyle="1" w:styleId="Numbers4Single">
    <w:name w:val="*Numbers #4 Single"/>
    <w:basedOn w:val="Normal"/>
    <w:uiPriority w:val="1"/>
    <w:qFormat/>
    <w:pPr>
      <w:spacing w:line="240" w:lineRule="atLeast"/>
      <w:ind w:left="2269" w:hanging="851"/>
    </w:pPr>
    <w:rPr>
      <w:color w:val="auto"/>
    </w:rPr>
  </w:style>
  <w:style w:type="paragraph" w:customStyle="1" w:styleId="Numbers4Double">
    <w:name w:val="*Numbers #4 Double"/>
    <w:basedOn w:val="Numbers4Single"/>
    <w:uiPriority w:val="1"/>
    <w:qFormat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pPr>
      <w:spacing w:line="240" w:lineRule="atLeast"/>
      <w:ind w:left="3260" w:hanging="992"/>
    </w:pPr>
    <w:rPr>
      <w:color w:val="auto"/>
    </w:rPr>
  </w:style>
  <w:style w:type="paragraph" w:customStyle="1" w:styleId="Numbers5Double">
    <w:name w:val="*Numbers #5 Double"/>
    <w:basedOn w:val="Numbers5Single"/>
    <w:uiPriority w:val="1"/>
    <w:qFormat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pPr>
      <w:numPr>
        <w:numId w:val="2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4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uiPriority w:val="1"/>
    <w:pPr>
      <w:numPr>
        <w:numId w:val="25"/>
      </w:numPr>
    </w:pPr>
  </w:style>
  <w:style w:type="paragraph" w:customStyle="1" w:styleId="NumbersAutoBoldDouble">
    <w:name w:val="*Numbers (Auto) Bold Double"/>
    <w:basedOn w:val="NumbersAutoDouble"/>
    <w:uiPriority w:val="1"/>
    <w:qFormat/>
    <w:pPr>
      <w:numPr>
        <w:numId w:val="26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val="en-US" w:eastAsia="en-US"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7"/>
      </w:numPr>
      <w:spacing w:after="200"/>
      <w:ind w:right="720"/>
    </w:pPr>
    <w:rPr>
      <w:rFonts w:ascii="Arial" w:eastAsia="PMingLiU" w:hAnsi="Arial" w:cs="Times New Roman"/>
      <w:i/>
      <w:color w:val="000000"/>
      <w:sz w:val="22"/>
      <w:lang w:val="en-US" w:eastAsia="en-US"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pPr>
      <w:numPr>
        <w:numId w:val="28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29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TableText10Bullet2Double">
    <w:name w:val="*Table Text 10 Bullet #2 Double"/>
    <w:basedOn w:val="TableText10Bullet2Single"/>
    <w:uiPriority w:val="1"/>
    <w:pPr>
      <w:numPr>
        <w:numId w:val="30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semiHidden/>
    <w:pPr>
      <w:shd w:val="clear" w:color="auto" w:fill="DBDCDD"/>
    </w:pPr>
    <w:rPr>
      <w:color w:val="auto"/>
    </w:rPr>
  </w:style>
  <w:style w:type="paragraph" w:customStyle="1" w:styleId="BodyText1">
    <w:name w:val="~Body Text"/>
    <w:basedOn w:val="BodyText"/>
    <w:uiPriority w:val="1"/>
    <w:semiHidden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semiHidden/>
    <w:pPr>
      <w:numPr>
        <w:numId w:val="31"/>
      </w:numPr>
      <w:shd w:val="clear" w:color="auto" w:fill="DBDCDD"/>
      <w:tabs>
        <w:tab w:val="clear" w:pos="0"/>
      </w:tabs>
    </w:pPr>
    <w:rPr>
      <w:color w:val="auto"/>
    </w:rPr>
  </w:style>
  <w:style w:type="paragraph" w:customStyle="1" w:styleId="Bullet1Single">
    <w:name w:val="~Bullet #1 Single"/>
    <w:basedOn w:val="BodyText"/>
    <w:uiPriority w:val="1"/>
    <w:semiHidden/>
    <w:pPr>
      <w:numPr>
        <w:numId w:val="32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semiHidden/>
    <w:pPr>
      <w:numPr>
        <w:numId w:val="33"/>
      </w:num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2Single">
    <w:name w:val="~Bullet #2 Single"/>
    <w:basedOn w:val="Bullet2Double0"/>
    <w:uiPriority w:val="1"/>
    <w:semiHidden/>
    <w:pPr>
      <w:numPr>
        <w:numId w:val="34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pPr>
      <w:numPr>
        <w:numId w:val="35"/>
      </w:numPr>
      <w:shd w:val="clear" w:color="auto" w:fill="DBDCDD"/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pPr>
      <w:numPr>
        <w:numId w:val="36"/>
      </w:numPr>
      <w:shd w:val="clear" w:color="auto" w:fill="DBDCDD"/>
    </w:pPr>
    <w:rPr>
      <w:color w:val="auto"/>
    </w:rPr>
  </w:style>
  <w:style w:type="paragraph" w:customStyle="1" w:styleId="Bullet3Double0">
    <w:name w:val="~Bullet #3 Double"/>
    <w:basedOn w:val="Bullet3Double"/>
    <w:uiPriority w:val="1"/>
    <w:semiHidden/>
    <w:pPr>
      <w:numPr>
        <w:numId w:val="37"/>
      </w:numPr>
      <w:shd w:val="clear" w:color="auto" w:fill="DBDCDD"/>
      <w:tabs>
        <w:tab w:val="clear" w:pos="1080"/>
      </w:tabs>
    </w:pPr>
    <w:rPr>
      <w:color w:val="auto"/>
    </w:rPr>
  </w:style>
  <w:style w:type="paragraph" w:customStyle="1" w:styleId="Bullet3Single">
    <w:name w:val="~Bullet #3 Single"/>
    <w:basedOn w:val="Bullet3Single0"/>
    <w:uiPriority w:val="1"/>
    <w:semiHidden/>
    <w:pPr>
      <w:numPr>
        <w:numId w:val="38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pPr>
      <w:numPr>
        <w:numId w:val="39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pPr>
      <w:numPr>
        <w:numId w:val="40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pPr>
      <w:numPr>
        <w:numId w:val="41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 w:val="22"/>
      <w:lang w:val="en-US" w:eastAsia="en-US" w:bidi="ar-DZ"/>
    </w:rPr>
  </w:style>
  <w:style w:type="paragraph" w:customStyle="1" w:styleId="Bullet4Single">
    <w:name w:val="~Bullet #4 Single"/>
    <w:basedOn w:val="Normal"/>
    <w:uiPriority w:val="1"/>
    <w:semiHidden/>
    <w:pPr>
      <w:numPr>
        <w:numId w:val="42"/>
      </w:numPr>
      <w:shd w:val="clear" w:color="auto" w:fill="DBDCDD"/>
      <w:tabs>
        <w:tab w:val="left" w:pos="864"/>
      </w:tabs>
    </w:pPr>
    <w:rPr>
      <w:color w:val="auto"/>
    </w:rPr>
  </w:style>
  <w:style w:type="paragraph" w:customStyle="1" w:styleId="Bullet4SubtextSingle0">
    <w:name w:val="~Bullet #4 Subtext Single"/>
    <w:basedOn w:val="Bullet3SubtextSingle"/>
    <w:uiPriority w:val="1"/>
    <w:semiHidden/>
    <w:qFormat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pPr>
      <w:numPr>
        <w:numId w:val="43"/>
      </w:numPr>
      <w:shd w:val="clear" w:color="auto" w:fill="DBDCDD"/>
      <w:tabs>
        <w:tab w:val="clear" w:pos="1440"/>
        <w:tab w:val="clear" w:pos="180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pPr>
      <w:numPr>
        <w:numId w:val="44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pPr>
      <w:numPr>
        <w:numId w:val="45"/>
      </w:numPr>
      <w:shd w:val="clear" w:color="auto" w:fill="DBDCDD"/>
      <w:tabs>
        <w:tab w:val="clear" w:pos="720"/>
      </w:tabs>
    </w:pPr>
  </w:style>
  <w:style w:type="paragraph" w:customStyle="1" w:styleId="Figure0">
    <w:name w:val="~Figure"/>
    <w:basedOn w:val="BodyText1"/>
    <w:uiPriority w:val="1"/>
    <w:semiHidden/>
    <w:qFormat/>
    <w:pPr>
      <w:jc w:val="center"/>
    </w:pPr>
  </w:style>
  <w:style w:type="paragraph" w:customStyle="1" w:styleId="Heading11">
    <w:name w:val="~Heading 1"/>
    <w:basedOn w:val="Heading10"/>
    <w:next w:val="BodyText1"/>
    <w:uiPriority w:val="1"/>
    <w:semiHidden/>
  </w:style>
  <w:style w:type="paragraph" w:customStyle="1" w:styleId="Heading21">
    <w:name w:val="~Heading 2"/>
    <w:basedOn w:val="Heading20"/>
    <w:next w:val="BodyText1"/>
    <w:uiPriority w:val="1"/>
    <w:semiHidden/>
  </w:style>
  <w:style w:type="paragraph" w:customStyle="1" w:styleId="Heading31">
    <w:name w:val="~Heading 3"/>
    <w:basedOn w:val="Heading30"/>
    <w:next w:val="BodyText1"/>
    <w:uiPriority w:val="1"/>
    <w:semiHidden/>
  </w:style>
  <w:style w:type="paragraph" w:customStyle="1" w:styleId="Heading41">
    <w:name w:val="~Heading 4"/>
    <w:basedOn w:val="Heading40"/>
    <w:next w:val="BodyText1"/>
    <w:uiPriority w:val="1"/>
    <w:semiHidden/>
  </w:style>
  <w:style w:type="paragraph" w:customStyle="1" w:styleId="Heading51">
    <w:name w:val="~Heading 5"/>
    <w:basedOn w:val="Heading50"/>
    <w:next w:val="BodyText1"/>
    <w:uiPriority w:val="1"/>
    <w:semiHidden/>
  </w:style>
  <w:style w:type="paragraph" w:customStyle="1" w:styleId="Heading61">
    <w:name w:val="~Heading 6"/>
    <w:basedOn w:val="Heading60"/>
    <w:next w:val="BodyText1"/>
    <w:uiPriority w:val="1"/>
    <w:semiHidden/>
  </w:style>
  <w:style w:type="paragraph" w:customStyle="1" w:styleId="HeadingManual10">
    <w:name w:val="~Heading Manual#1"/>
    <w:basedOn w:val="HeadingManual1"/>
    <w:next w:val="BodyText1"/>
    <w:uiPriority w:val="1"/>
    <w:semiHidden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1"/>
    <w:uiPriority w:val="1"/>
    <w:semiHidden/>
  </w:style>
  <w:style w:type="paragraph" w:customStyle="1" w:styleId="HeadingManual30">
    <w:name w:val="~Heading Manual#3"/>
    <w:basedOn w:val="HeadingManual3"/>
    <w:next w:val="BodyText1"/>
    <w:uiPriority w:val="1"/>
    <w:semiHidden/>
  </w:style>
  <w:style w:type="paragraph" w:customStyle="1" w:styleId="HeadingManual40">
    <w:name w:val="~Heading Manual#4"/>
    <w:basedOn w:val="HeadingManual4"/>
    <w:next w:val="BodyText1"/>
    <w:uiPriority w:val="1"/>
    <w:semiHidden/>
  </w:style>
  <w:style w:type="paragraph" w:customStyle="1" w:styleId="HeadingManual50">
    <w:name w:val="~Heading Manual#5"/>
    <w:basedOn w:val="HeadingManual5"/>
    <w:next w:val="BodyText1"/>
    <w:uiPriority w:val="1"/>
    <w:semiHidden/>
  </w:style>
  <w:style w:type="paragraph" w:customStyle="1" w:styleId="HeadingManual60">
    <w:name w:val="~Heading Manual#6"/>
    <w:basedOn w:val="HeadingManual6"/>
    <w:next w:val="BodyText1"/>
    <w:uiPriority w:val="1"/>
    <w:semiHidden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</w:style>
  <w:style w:type="paragraph" w:customStyle="1" w:styleId="Numbers1Double0">
    <w:name w:val="~Numbers #1 Double"/>
    <w:basedOn w:val="Numbers1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pPr>
      <w:numPr>
        <w:numId w:val="46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pPr>
      <w:numPr>
        <w:numId w:val="47"/>
      </w:numPr>
      <w:shd w:val="clear" w:color="auto" w:fill="D9D9D9" w:themeFill="background1" w:themeFillShade="D9"/>
    </w:pPr>
  </w:style>
  <w:style w:type="paragraph" w:customStyle="1" w:styleId="NumbersAutoDouble0">
    <w:name w:val="~Numbers (Auto) Double"/>
    <w:basedOn w:val="NumbersAuto"/>
    <w:uiPriority w:val="1"/>
    <w:semiHidden/>
    <w:pPr>
      <w:spacing w:after="120"/>
    </w:pPr>
  </w:style>
  <w:style w:type="paragraph" w:customStyle="1" w:styleId="NumbersBold0">
    <w:name w:val="~Numbers Bold"/>
    <w:basedOn w:val="NumbersBold"/>
    <w:uiPriority w:val="1"/>
    <w:semiHidden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</w:style>
  <w:style w:type="paragraph" w:customStyle="1" w:styleId="Subheading0">
    <w:name w:val="~Subheading"/>
    <w:basedOn w:val="Subheading"/>
    <w:next w:val="BodyText1"/>
    <w:uiPriority w:val="1"/>
    <w:semiHidden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Pr>
      <w:sz w:val="18"/>
    </w:rPr>
  </w:style>
  <w:style w:type="paragraph" w:customStyle="1" w:styleId="TableofContents0">
    <w:name w:val="~Table of Contents"/>
    <w:basedOn w:val="TableofContents"/>
    <w:next w:val="BodyText1"/>
    <w:uiPriority w:val="1"/>
    <w:semiHidden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pPr>
      <w:shd w:val="clear" w:color="auto" w:fill="DBDCDD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PMingLiU" w:hAnsi="Arial" w:cs="Arial"/>
      <w:b/>
      <w:bCs/>
      <w:kern w:val="32"/>
      <w:sz w:val="36"/>
      <w:szCs w:val="32"/>
      <w:lang w:val="en-US" w:bidi="ar-DZ"/>
    </w:rPr>
  </w:style>
  <w:style w:type="character" w:customStyle="1" w:styleId="Heading2Char">
    <w:name w:val="Heading 2 Char"/>
    <w:basedOn w:val="DefaultParagraphFont"/>
    <w:link w:val="Heading2"/>
    <w:rPr>
      <w:rFonts w:ascii="Arial" w:eastAsia="PMingLiU" w:hAnsi="Arial" w:cs="Arial"/>
      <w:b/>
      <w:bCs/>
      <w:iCs/>
      <w:sz w:val="32"/>
      <w:szCs w:val="28"/>
      <w:lang w:val="en-US" w:bidi="ar-DZ"/>
    </w:rPr>
  </w:style>
  <w:style w:type="character" w:customStyle="1" w:styleId="Heading3Char">
    <w:name w:val="Heading 3 Char"/>
    <w:basedOn w:val="DefaultParagraphFont"/>
    <w:link w:val="Heading3"/>
    <w:rPr>
      <w:rFonts w:ascii="Arial" w:eastAsia="PMingLiU" w:hAnsi="Arial" w:cs="Arial"/>
      <w:b/>
      <w:bCs/>
      <w:sz w:val="28"/>
      <w:szCs w:val="26"/>
      <w:lang w:val="en-US"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val="en-US" w:bidi="ar-DZ"/>
    </w:rPr>
  </w:style>
  <w:style w:type="character" w:customStyle="1" w:styleId="Heading5Char">
    <w:name w:val="Heading 5 Char"/>
    <w:basedOn w:val="DefaultParagraphFont"/>
    <w:link w:val="Heading5"/>
    <w:semiHidden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semiHidden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bidi="ar-DZ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0"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PMingLiU" w:hAnsi="Arial" w:cs="Times New Roman"/>
      <w:sz w:val="18"/>
      <w:szCs w:val="20"/>
      <w:lang w:bidi="ar-DZ"/>
    </w:rPr>
  </w:style>
  <w:style w:type="paragraph" w:customStyle="1" w:styleId="HeaderFooterText">
    <w:name w:val="Header_FooterText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US" w:eastAsia="en-US" w:bidi="ar-DZ"/>
    </w:rPr>
  </w:style>
  <w:style w:type="paragraph" w:customStyle="1" w:styleId="Headline">
    <w:name w:val="Headline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US" w:eastAsia="en-US" w:bidi="ar-DZ"/>
    </w:rPr>
  </w:style>
  <w:style w:type="paragraph" w:customStyle="1" w:styleId="HPFullPage">
    <w:name w:val="HP Full Page"/>
    <w:semiHidden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US" w:eastAsia="en-US" w:bidi="ar-DZ"/>
    </w:rPr>
  </w:style>
  <w:style w:type="paragraph" w:customStyle="1" w:styleId="HPLogo">
    <w:name w:val="HP Logo"/>
    <w:basedOn w:val="Normal"/>
    <w:semiHidden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semiHidden/>
    <w:pPr>
      <w:numPr>
        <w:numId w:val="48"/>
      </w:numPr>
      <w:spacing w:after="20" w:line="240" w:lineRule="auto"/>
    </w:pPr>
    <w:rPr>
      <w:rFonts w:ascii="Arial" w:eastAsia="Times" w:hAnsi="Arial" w:cs="Arial"/>
      <w:sz w:val="18"/>
      <w:szCs w:val="18"/>
      <w:lang w:val="en-US" w:eastAsia="en-US" w:bidi="ar-DZ"/>
    </w:rPr>
  </w:style>
  <w:style w:type="paragraph" w:customStyle="1" w:styleId="HPPropDate">
    <w:name w:val="HP Prop Date"/>
    <w:basedOn w:val="HPRecipientData"/>
    <w:semiHidden/>
  </w:style>
  <w:style w:type="paragraph" w:customStyle="1" w:styleId="HPSender">
    <w:name w:val="HP Sender"/>
    <w:next w:val="Normal"/>
    <w:link w:val="HPSenderChar"/>
    <w:semiHidden/>
    <w:pPr>
      <w:spacing w:after="0" w:line="240" w:lineRule="auto"/>
    </w:pPr>
    <w:rPr>
      <w:rFonts w:ascii="Arial" w:eastAsia="Times" w:hAnsi="Arial" w:cs="Arial"/>
      <w:sz w:val="18"/>
      <w:szCs w:val="16"/>
      <w:lang w:val="en-US" w:eastAsia="en-US" w:bidi="ar-DZ"/>
    </w:rPr>
  </w:style>
  <w:style w:type="character" w:customStyle="1" w:styleId="HPSenderChar">
    <w:name w:val="HP Sender Char"/>
    <w:link w:val="HPSender"/>
    <w:semiHidden/>
    <w:rPr>
      <w:rFonts w:ascii="Arial" w:eastAsia="Times" w:hAnsi="Arial" w:cs="Arial"/>
      <w:sz w:val="18"/>
      <w:szCs w:val="16"/>
      <w:lang w:bidi="ar-DZ"/>
    </w:rPr>
  </w:style>
  <w:style w:type="paragraph" w:customStyle="1" w:styleId="HPSenderData">
    <w:name w:val="HP Sender Data"/>
    <w:basedOn w:val="HPSender"/>
    <w:semiHidden/>
    <w:rPr>
      <w:szCs w:val="18"/>
    </w:rPr>
  </w:style>
  <w:style w:type="paragraph" w:customStyle="1" w:styleId="HPBasicText">
    <w:name w:val="HP_BasicText"/>
    <w:semiHidden/>
    <w:pPr>
      <w:spacing w:after="120" w:line="240" w:lineRule="auto"/>
      <w:ind w:left="2736"/>
    </w:pPr>
    <w:rPr>
      <w:rFonts w:ascii="Arial" w:eastAsia="PMingLiU" w:hAnsi="Arial" w:cs="Times New Roman"/>
      <w:szCs w:val="18"/>
      <w:lang w:val="en-US" w:eastAsia="en-US" w:bidi="ar-DZ"/>
    </w:rPr>
  </w:style>
  <w:style w:type="paragraph" w:customStyle="1" w:styleId="HPBullet">
    <w:name w:val="HP_Bullet"/>
    <w:basedOn w:val="HPBasicText"/>
    <w:semiHidden/>
    <w:pPr>
      <w:tabs>
        <w:tab w:val="left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pPr>
      <w:spacing w:after="120"/>
    </w:pPr>
  </w:style>
  <w:style w:type="paragraph" w:customStyle="1" w:styleId="HPEsenderinfo">
    <w:name w:val="HPE sender info"/>
    <w:basedOn w:val="Normal"/>
    <w:semiHidden/>
    <w:qFormat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5B9BD5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rFonts w:ascii="Arial" w:eastAsia="PMingLiU" w:hAnsi="Arial" w:cs="Times New Roman"/>
      <w:i/>
      <w:iCs/>
      <w:color w:val="5B9BD5" w:themeColor="accent1"/>
      <w:szCs w:val="20"/>
      <w:lang w:bidi="ar-DZ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5B9BD5" w:themeColor="accent1"/>
      <w:spacing w:val="5"/>
      <w:lang w:val="en-US" w:bidi="ar-D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bidi="ar-DZ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spacing w:val="15"/>
      <w:lang w:bidi="ar-DZ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  <w:lang w:val="en-US" w:bidi="ar-DZ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customStyle="1" w:styleId="TOCHeading1">
    <w:name w:val="TOC Heading1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US" w:eastAsia="en-US" w:bidi="ar-DZ"/>
    </w:rPr>
  </w:style>
  <w:style w:type="paragraph" w:customStyle="1" w:styleId="TOF1">
    <w:name w:val="TOF 1"/>
    <w:basedOn w:val="TOC1"/>
    <w:uiPriority w:val="2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TableGrid10">
    <w:name w:val="Table Grid1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XC">
    <w:name w:val="DXC"/>
    <w:basedOn w:val="TableNormal"/>
    <w:uiPriority w:val="99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pPr>
      <w:numPr>
        <w:numId w:val="49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50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lang w:val="en-US" w:eastAsia="en-US" w:bidi="ar-DZ"/>
    </w:rPr>
  </w:style>
  <w:style w:type="table" w:customStyle="1" w:styleId="DXCSubhead">
    <w:name w:val="DXC Subhead"/>
    <w:basedOn w:val="DXC"/>
    <w:uiPriority w:val="99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pPr>
      <w:spacing w:after="0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51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pPr>
      <w:keepNext/>
      <w:spacing w:before="180" w:after="60" w:line="280" w:lineRule="exact"/>
    </w:pPr>
    <w:rPr>
      <w:rFonts w:ascii="Arial" w:eastAsiaTheme="minorEastAsia" w:hAnsi="Arial"/>
      <w:b/>
      <w:iCs/>
      <w:sz w:val="22"/>
      <w:lang w:val="en-US" w:eastAsia="en-US"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51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51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5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numId w:val="53"/>
      </w:numPr>
      <w:tabs>
        <w:tab w:val="left" w:pos="1260"/>
      </w:tabs>
      <w:spacing w:after="120"/>
      <w:ind w:left="1267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left" w:pos="1440"/>
      </w:tabs>
      <w:ind w:left="1440" w:hanging="360"/>
    </w:pPr>
    <w:rPr>
      <w:sz w:val="20"/>
    </w:rPr>
  </w:style>
  <w:style w:type="paragraph" w:customStyle="1" w:styleId="Graphic">
    <w:name w:val="Graphic"/>
    <w:qFormat/>
    <w:pPr>
      <w:spacing w:before="120" w:after="6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customStyle="1" w:styleId="SectionHeading0">
    <w:name w:val="SectionHeading"/>
    <w:uiPriority w:val="1"/>
    <w:qFormat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lang w:val="en-US" w:eastAsia="en-US" w:bidi="ar-DZ"/>
    </w:rPr>
  </w:style>
  <w:style w:type="paragraph" w:customStyle="1" w:styleId="SectionText0">
    <w:name w:val="SectionText"/>
    <w:uiPriority w:val="2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lang w:val="en-US" w:eastAsia="en-US" w:bidi="ar-DZ"/>
    </w:rPr>
  </w:style>
  <w:style w:type="paragraph" w:customStyle="1" w:styleId="ConfidentialHead">
    <w:name w:val="ConfidentialHead"/>
    <w:next w:val="ConfidentialityNotice"/>
    <w:uiPriority w:val="1"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lang w:val="en-US" w:eastAsia="en-US" w:bidi="ar-DZ"/>
    </w:rPr>
  </w:style>
  <w:style w:type="character" w:customStyle="1" w:styleId="BodyTextZchn">
    <w:name w:val="*Body Text Zchn"/>
    <w:link w:val="BodyText"/>
    <w:uiPriority w:val="1"/>
    <w:locked/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Pr>
      <w:i/>
    </w:rPr>
  </w:style>
  <w:style w:type="paragraph" w:customStyle="1" w:styleId="Table">
    <w:name w:val="~Table"/>
    <w:basedOn w:val="BodyText"/>
    <w:uiPriority w:val="1"/>
    <w:semiHidden/>
    <w:qFormat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semiHidden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lang w:val="en-US" w:eastAsia="en-US"/>
    </w:rPr>
  </w:style>
  <w:style w:type="paragraph" w:customStyle="1" w:styleId="BCTextBold">
    <w:name w:val="BCTextBold"/>
    <w:semiHidden/>
    <w:qFormat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lang w:val="en-GB" w:eastAsia="en-US"/>
    </w:rPr>
  </w:style>
  <w:style w:type="table" w:customStyle="1" w:styleId="DXCCV">
    <w:name w:val="DXCCV"/>
    <w:basedOn w:val="TableNormal"/>
    <w:uiPriority w:val="99"/>
    <w:pPr>
      <w:spacing w:after="0" w:line="240" w:lineRule="auto"/>
    </w:pPr>
    <w:rPr>
      <w:rFonts w:ascii="Arial" w:hAnsi="Arial"/>
    </w:rPr>
    <w:tblPr>
      <w:tblCellMar>
        <w:left w:w="0" w:type="dxa"/>
        <w:right w:w="0" w:type="dxa"/>
      </w:tblCellMar>
    </w:tblPr>
  </w:style>
  <w:style w:type="paragraph" w:customStyle="1" w:styleId="BioName">
    <w:name w:val="BioName"/>
    <w:qFormat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eastAsia="en-US" w:bidi="ar-DZ"/>
    </w:rPr>
  </w:style>
  <w:style w:type="paragraph" w:customStyle="1" w:styleId="Organization">
    <w:name w:val="Organization"/>
    <w:qFormat/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BioTitle">
    <w:name w:val="BioTitle"/>
    <w:qFormat/>
    <w:pPr>
      <w:spacing w:after="360"/>
    </w:pPr>
    <w:rPr>
      <w:rFonts w:ascii="Arial" w:eastAsiaTheme="minorEastAsia" w:hAnsi="Arial"/>
      <w:b/>
      <w:iCs/>
      <w:sz w:val="24"/>
      <w:lang w:val="en-US" w:eastAsia="en-US" w:bidi="ar-DZ"/>
    </w:rPr>
  </w:style>
  <w:style w:type="paragraph" w:customStyle="1" w:styleId="HeaderleftWMargin">
    <w:name w:val="Header.left.WMargin"/>
    <w:basedOn w:val="Headerleft"/>
    <w:qFormat/>
    <w:pPr>
      <w:ind w:left="-3060"/>
    </w:pPr>
  </w:style>
  <w:style w:type="character" w:customStyle="1" w:styleId="NormalBold">
    <w:name w:val="Normal Bold"/>
    <w:uiPriority w:val="1"/>
    <w:qFormat/>
    <w:rPr>
      <w:b/>
    </w:rPr>
  </w:style>
  <w:style w:type="character" w:customStyle="1" w:styleId="NormalItalic">
    <w:name w:val="Normal Italic"/>
    <w:basedOn w:val="DefaultParagraphFont"/>
    <w:uiPriority w:val="1"/>
    <w:qFormat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>
    <tabs>
      <tab id="ProposalTab" label="PROPOSAL TOOLS" keytip="O">
        <group id="RegularStylesGroup" label="Regular Styles">
          <box id="RegularStylesBox" boxStyle="vertical">
            <box id="RegularStylesToolbar" boxStyle="horizontal">
              <menu id="Headings" label="Headings" itemSize="normal" keytip="H">
                <button id="mSH1" label="*Heading 1 (Alt+1)" image="H1X" onAction="applyStyle" screentip="Apply Heading 1 (Alt+1)" supertip="Applies the un-numbered heading level 1 style to currently selected text. Use this at the start of each new section of the proposal."/>
                <button id="mSH2" label="*Heading 2 (Alt+2)" image="H2X" onAction="applyStyle" screentip="Apply Heading 2 (Alt+2)" supertip="Applies the un-numbered heading level 2 style to currently selected text. Use this as a second level subsection of the proposal."/>
                <button id="mSH3" label="*Heading 3 (Alt+3)" image="H3X" onAction="applyStyle" screentip="Apply Heading 3 (Alt+3)" supertip="Applies the un-numbered heading level 3 style to currently selected text. Use this as a third level subsection of the proposal."/>
                <button id="mSH4" label="*Heading 4 (Alt+4)" image="H4X" onAction="applyStyle" screentip="Apply Heading 4 (Alt+4)" supertip="Applies the un-numbered heading level 4 style to currently selected text. Use this as the start of each new sub-section of body text."/>
                <button id="mSH5" label="*Heading 5 (Alt+5)" image="H5X" onAction="applyStyle" screentip="Apply Heading 5 (Alt+5)" supertip="Applies the un-numbered heading level 5 style to currently selected text. Try to avoid using headings down to this level."/>
                <button id="mSH6" label="*Heading 6" image="H6X" onAction="applyStyle" screentip="Apply Heading 6" supertip="Applies the un-numbered heading level 6 style to currently selected text. Try to avoid using headings down to this level."/>
                <menuSeparator id="separator1"/>
                <button id="mSM1" label="*Heading Manual#1 (Ctrl+1)" image="H1M" onAction="applyStyle" screentip="Apply Manual Heading 1 (Ctrl+1)" supertip="Applies the manual heading level 1 style to currently selected text. Update the heading number manually after applying the style, e.g. 1. Heading."/>
                <button id="mSM2" label="*Heading Manual#2 (Ctrl+2)" image="H2M" onAction="applyStyle" screentip="Apply Manual Heading 2 (Ctrl+2)" supertip="Applies the manual heading level 2 style to currently selected text. Update the heading number manually after applying the style, e.g. 1.2. Heading."/>
                <button id="mSM3" label="*Heading Manual#3 (Ctrl+3)" image="H3M" onAction="applyStyle" screentip="Apply Manual Heading 3 (Ctrl+3)" supertip="Applies the manual heading level 3 style to currently selected text. Update the heading number manually after applying the style, e.g. 1.2.3. Heading."/>
                <button id="mSM4" label="*Heading Manual#4 (Ctrl+4)" image="H4M" onAction="applyStyle" screentip="Apply Manual Heading 4 (Ctrl+4)" supertip="Applies the manual heading level 4 style to currently selected text. Update the heading number manually after applying the style, e.g. 1.2.3.4. Heading. Avoid nesting heading levels this deep. It makes the proposal hard to follow."/>
                <button id="mSM5" label="*Heading Manual#5 (Ctrl+5)" image="H5M" onAction="applyStyle" screentip="Apply Manual Heading 5 (Ctrl+5)" supertip="Applies the manual heading level 5 style to currently selected text. Update the heading number manually after applying the style, e.g. 1.2.3.4.5. Heading. Avoid nesting heading levels this deep. It makes the proposal hard to follow."/>
                <button id="mSM6" label="*Heading Manual#6" image="H6M" onAction="applyStyle" screentip="Apply Manual Heading 6" supertip="Applies the manual heading level 6 style to currently selected text. Update the heading number manually after applying the style, e.g. 1.2.3.4.5.6. Heading. Avoid nesting heading levels this deep. It makes the proposal hard to follow."/>
                <menuSeparator id="separator2"/>
                <button id="mSA1" label="Heading 1 (Auto#) (Alt+Shift+1)" image="H1N" onAction="applyStyle" screentip="Apply Numbered Heading 1 (Alt+Shift+1)" supertip="Applies the numbered heading level 1 style to currently selected text. Use this at the start of each new section of the proposal."/>
                <button id="mSA2" label="Heading 2 (Auto#) (Alt+Shift+2)" image="H2N" onAction="applyStyle" screentip="Apply Numbered Heading 2 (Alt+Shift+2)" supertip="Applies the numbered heading level 2 style to currently selected text. Use this as a second level subsection of the proposal."/>
                <button id="mSA3" label="Heading 3 (Auto#) (Alt+Shift+3)" image="H3N" onAction="applyStyle" screentip="Apply Numbered Heading 3 (Alt+Shift+3)" supertip="Applies the numbered heading level 3 style to currently selected text. Use this as a third level subsection of the proposal."/>
                <button id="mSA4" label="Heading 4 (Auto#) (Alt+Shift+4)" image="H4N" onAction="applyStyle" screentip="Apply Numbered Heading 4 (Alt+Shift+4)" supertip="Applies the numbered heading level 4 style to currently selected text. Use this as the start of each new sub-section of body text."/>
                <button id="mSA5" label="Heading 5 (Auto#) (Alt+Shift+5)" image="H5N" onAction="applyStyle" screentip="Apply Numbered Heading 5 (Alt+Shift+5)" supertip="Applies the numbered heading level 5 style to currently selected text. Try to avoid using headings down to this level."/>
                <button id="mSA6" label="Heading 6 (Auto#)" image="H6N" onAction="applyStyle" screentip="Apply Numbered Heading 6" supertip="Applies the numbered heading level 6 style to currently selected text. Try to avoid using headings down to this level."/>
              </menu>
              <menu id="Paragraphs" label="Paragraphs" itemSize="normal" keytip="P">
                <button id="mSBT" label="*Body Text (Alt+T)" image="BodyTextDouble" onAction="applyStyle" screentip="Apply Body Text Double (Alt+T)" supertip="Applies the Body Text style to the selected text, adding a little extra space to the end of the paragraph to be easy on the eye."/>
                <button id="mSBS" label="*Body Single (Alt+S)" image="BodyTextSingle" onAction="applyStyle" screentip="Apply Body Text Single (Alt+S)" supertip="Applies the Body Text Single style to the selected text, without the extra space to the end of the paragraph."/>
                <button id="mSBB" label="*Body Text Bold (Alt+B)" image="BodyTextBold" onAction="applyStyle" screentip="Apply Body Text Bold (Alt+B)" supertip="Applies the Body Bold Text style to the selected text for emphasis of selected words in a paragraph."/>
                <menuSeparator id="separator3a"/>
                <button id="mLIT" label="*LeadInText" onAction="applyStyle" screentip="Apply Lead In Text style" supertip="Applies LeadInText style to the selected text to add emphasis to a key point or message following a heading."/>
                <menuSeparator id="separator3b"/>
                <button id="mSS1" label="*Subheading (Alt+D)" image="SubHeading1" onAction="applyStyle" screentip="Apply Subheading (Alt+D)" supertip="Applies the Subheading 1 style to the selected text for emphasis of key themes and messages. Use this after the section heading for emphasis of the win theme or theme statement."/>
                <button id="mSS2" label="*Subheading 2" image="SubHeading2" onAction="applyStyle"/>
                <menuSeparator id="separator3"/>
                <button id="mQO" label="*Quotation (Alt+Q)" onAction="applyStyle" screentip="Apply Quotation Style (Alt+Q)" supertip="Sets the current text as a Quotation style."/>
                <button id="mQA" label="*Quotation Attribute (Alt+A)" onAction="applyStyle" screentip="Apply Quotation Attribution Style (Alt+A)" supertip="Sets the current text as a Quotation Attribution style."/>
                <button id="mBP" label="*Blind Paragraph (Alt+X)" onAction="applyStyle" screentip="Apply Blind Paragraph (Alt+Q)" supertip="Sets the current text to a tiny font that's (almost) invisible."/>
                <menuSeparator id="separator5"/>
                <menu id="CoverLetterStyles" label="Cover Letter Styles" itemSize="normal">
                  <button id="mCB" label="*Cvr Ltr Body Text" onAction="applyStyle"/>
                  <button id="mCD" label="*Cvr Ltr Detail" onAction="applyStyle"/>
                  <button id="mC1" label="*Cvr Ltr Bullet #1 Single" onAction="applyStyle"/>
                  <button id="mC2" label="*Cvr Ltr Bullet #1 Double" onAction="applyStyle"/>
                  <button id="mC3" label="*Cvr Ltr Bullet #2 Single" onAction="applyStyle"/>
                  <button id="mC4" label="*Cvr Ltr Bullet #2 Double" onAction="applyStyle"/>
                </menu>
                <button id="mNH" label="*Notice Heading" onAction="applyStyle"/>
                <button id="mPN" label="*Proprietary Notice" onAction="applyStyle"/>
              </menu>
              <menu id="BulletsLists" label="Bullets &amp;&amp; Lists" itemSize="normal" keytip="B">
                <button id="mSO1" label="*Bullet #1 Single (Alt+6)" image="B1Single" onAction="applyStyle" screentip="Apply Bullet 1 Single (Alt+6)" supertip="Sets the current text as a top level bullet with no spacing between individual bullet points."/>
                <button id="mSP1" label="*Bullet #1 Double (Alt+7)" image="B1Double" onAction="applyStyle" screentip="Apply Bullet 1 Double (Alt+7)" supertip="Sets the current text as a top level bullet with spacing between individual bullet points."/>
                <menuSeparator id="separator6"/>
                <button id="mSO2" label="*Bullet #2 Single (Alt+8)" image="B2Single" onAction="applyStyle" screentip="Apply Bullet 2 Single (Alt+8)" supertip="Sets the current text as a nested sub-bullet with no spacing between individual bullet points."/>
                <button id="mSP2" label="*Bullet #2 Double (Alt+9)" image="B2Double" onAction="applyStyle" screentip="Apply Bullet 2 Double (Alt+9)" supertip="Sets the current text as a nested sub-bullet with spacing between individual bullet points."/>
                <menuSeparator id="separator7"/>
                <button id="mSO3" label="*Bullet #3 Single" image="B3Single" onAction="applyStyle"/>
                <button id="mSP3" label="*Bullet #3 Double" image="B3Double" onAction="applyStyle"/>
                <menuSeparator id="separator8"/>
                <button id="mSO4" label="*Bullet #4 Single" onAction="applyStyle"/>
                <button id="mSP4" label="*Bullet #4 Double" onAction="applyStyle"/>
                <menuSeparator id="separator9"/>
                <button id="mSO5" label="*Bullet #5 Single" onAction="applyStyle"/>
                <button id="mSP5" label="*Bullet #5 Double" onAction="applyStyle"/>
                <menuSeparator id="separator10"/>
                <menu id="BulletsSubtexts" label="*Bullet/# Subtexts" itemSize="normal">
                  <button id="mSQ1" label="*Bullet #1 Subtext Single" onAction="applyStyle"/>
                  <button id="mSR1" label="*Bullet #1 Subtext Double" onAction="applyStyle"/>
                  <button id="mSQ2" label="*Bullet #2 Subtext Single" onAction="applyStyle"/>
                  <button id="mSR2" label="*Bullet #2 Subtext Double" onAction="applyStyle"/>
                  <button id="mSQ3" label="*Bullet #3 Subtext Single" onAction="applyStyle"/>
                  <button id="mSR3" label="*Bullet #3 Subtext Double" onAction="applyStyle"/>
                  <button id="mSQ4" label="*Bullet #4 Subtext Single" onAction="applyStyle"/>
                  <button id="mSR4" label="*Bullet #4 Subtext Double" onAction="applyStyle"/>
                  <button id="mSQ5" label="*Bullet #5 Subtext Single" onAction="applyStyle"/>
                  <button id="mSR5" label="*Bullet #5 Subtext Double" onAction="applyStyle"/>
                </menu>
                <menuSeparator id="separator11"/>
                <menu id="NumbersManual" label="*Numbers (Manual#)" itemSize="normal">
                  <button id="mSW1" label="*Numbers #1 Single" onAction="applyStyle"/>
                  <button id="mSX1" label="*Numbers #1 Double" onAction="applyStyle"/>
                  <button id="mSW2" label="*Numbers #2 Single" onAction="applyStyle"/>
                  <button id="mSX2" label="*Numbers #2 Double" onAction="applyStyle"/>
                  <button id="mSW3" label="*Numbers #3 Single" onAction="applyStyle"/>
                  <button id="mSX3" label="*Numbers #3 Double" onAction="applyStyle"/>
                  <button id="mSW4" label="*Numbers #4 Single" onAction="applyStyle"/>
                  <button id="mSX4" label="*Numbers #4 Double" onAction="applyStyle"/>
                  <button id="mSW5" label="*Numbers #5 Single" onAction="applyStyle"/>
                  <button id="mSX5" label="*Numbers #5 Double" onAction="applyStyle"/>
                  <button id="mSZ" label="*Bullet Subnumber" onAction="applyStyle"/>
                </menu>
                <menu id="NumbersAuto" label="*Numbers (Auto#)" itemSize="normal">
                  <button id="mSYS" label="*Numbers (Auto) Single (Alt+N)" onAction="applyStyle" screentip="Auto Number List Single (Alt+N)" supertip="Adds automatic list numbering to currently selected items with no space between them."/>
                  <button id="mSYD" label="*Numbers (Auto) Double (Alt+O)" onAction="applyStyle" screentip="Auto Number List Single (Alt+O)" supertip="Adds automatic list numbering to currently selected items with space added between them."/>
                </menu>
              </menu>
            </box>
            <box id="HeadingButtons">
              <button id="bSH1" image="H1X" onAction="applyStyle" screentip="Apply Heading 1 (Alt+1)" supertip="Applies the un-numbered heading level 1 style to currently selected text. Use this at the start of each new section of the proposal."/>
              <button id="bSH2" image="H2X" onAction="applyStyle" screentip="Apply Heading 2 (Alt+2)" supertip="Applies the un-numbered heading level 2 style to currently selected text. Use this as a second level subsection of the proposal."/>
              <button id="bSH3" image="H3X" onAction="applyStyle" screentip="Apply Heading 3 (Alt+3)" supertip="Applies the un-numbered heading level 3 style to currently selected text. Use this as a third level subsection of the proposal."/>
              <button id="bSA1" image="H1N" onAction="applyStyle" screentip="Apply Numbered Heading 1 (Alt+Shift+1)" supertip="Applies the numbered heading level 1 style to currently selected text. Use this at the start of each new section of the proposal."/>
              <button id="bSA2" image="H2N" onAction="applyStyle" screentip="Apply Numbered Heading 2 (Alt+Shift+2)" supertip="Applies the numbered heading level 2 style to currently selected text. Use this as a second level subsection of the proposal."/>
              <button id="bSA3" image="H3N" onAction="applyStyle" screentip="Apply Numbered Heading 3 (Alt+Shift+3)" supertip="Applies the numbered heading level 3 style to currently selected text. Use this as a third level subsection of the proposal."/>
              <button id="bSM1" image="H1M" onAction="applyStyle" screentip="Apply Manual Heading 1 (Ctrl+1)" supertip="Applies the manual heading level 1 style to currently selected text. Update the heading number manually after applying the style, e.g. 1. Heading."/>
              <button id="bSM2" image="H2M" onAction="applyStyle" screentip="Apply Manual Heading 2 (Ctrl+2)" supertip="Applies the manual heading level 2 style to currently selected text. Update the heading number manually after applying the style, e.g. 1.2. Heading."/>
              <button id="bSM3" image="H3M" onAction="applyStyle" screentip="Apply Manual Heading 3 (Ctrl+3)" supertip="Applies the manual heading level 3 style to currently selected text. Update the heading number manually after applying the style, e.g. 1.2.3. Heading."/>
            </box>
            <box id="ToolsButtons">
              <button id="bSBT" image="BodyTextDouble" onAction="applyStyle" screentip="Apply Body Text Double (Alt+T)" supertip="Applies the Body Text style to the selected text, adding a little extra space to the end of the paragraph to be easy on the eye."/>
              <button id="bSBB" image="BodyTextBold" onAction="applyStyle" screentip="Apply Body Text Bold (Alt+B)" supertip="Applies the Body Bold Text style to the selected text for emphasis of selected words in a paragraph."/>
              <button id="bSS1" image="SubHeading1" onAction="applyStyle" screentip="Apply Subheading (Alt+D)" supertip="Applies the Subheading 1 style to the selected text to break up large sections of text."/>
              <button id="bSP1" image="B1Double" onAction="applyStyle" screentip="Apply Bullet 1 Double (Alt+7)" supertip="Sets the current text as a top level bullet with spacing between individual bullet points."/>
              <button id="bSP2" image="B2Double" onAction="applyStyle" screentip="Apply Bullet 2 Double (Alt+9)" supertip="Sets the current text as a nested sub-bullet with spacing between individual bullet points."/>
              <button id="bSP3" image="B3Double" onAction="applyStyle" screentip="Apply Bullet 3 Double (Alt+0)" supertip="Sets the current text as a nested sub-bullet with spacing between individual bullet points."/>
            </box>
          </box>
        </group>
        <group id="TableFormattingGroup" label="Table Formatting">
          <box id="TableFormattingBox" boxStyle="vertical">
            <box id="TableFormattingToolbar" boxStyle="horizontal">
              <menu id="TableStyles" label="Table Styles" itemSize="normal" keytip="T">
                <menu id="TableText10Styles" label="*Table Text 10 Styles" itemSize="normal">
                  <button id="mST10S" label="*Table Text 10 Single" onAction="applyStyle"/>
                  <button id="mST10D" label="*Table Text 10 Double" onAction="applyStyle"/>
                  <button id="mST10B" label="*Table Text 10 Bold Single" onAction="applyStyle"/>
                  <button id="mST10C" label="*Table Text 10 Bold Double" onAction="applyStyle"/>
                </menu>
                <menu id="TableText10Bullets" label="*Table Text 10 Bullets" itemSize="normal">
                  <button id="mS110S" label="*Table Text 10 Bullet #1 Single" onAction="applyStyle"/>
                  <button id="mS110D" label="*Table Text 10 Bullet #1 Double" onAction="applyStyle"/>
                  <button id="mS210S" label="*Table Text 10 Bullet #2 Single" onAction="applyStyle"/>
                  <button id="mS210D" label="*Table Text 10 Bullet #2 Double" onAction="applyStyle"/>
                  <button id="mS310S" label="*Table Text 10 Bullet #3 Single" onAction="applyStyle"/>
                  <button id="mS310D" label="*Table Text 10 Bullet #3 Double" onAction="applyStyle"/>
                </menu>
                <menu id="TableText11Styles" label="*Table Text 11 Styles" itemSize="normal">
                  <button id="mST11S" label="*Table Text 11 Single" onAction="applyStyle"/>
                  <button id="mST11D" label="*Table Text 11 Double" onAction="applyStyle"/>
                  <button id="mST11B" label="*Table Text 11 Bold Single" onAction="applyStyle"/>
                  <button id="mST11C" label="*Table Text 11 Bold Double" onAction="applyStyle"/>
                </menu>
                <menu id="TableText11Bullets" label="*Table Text 11 Bullets" itemSize="normal">
                  <button id="mS111S" label="*Table Text 11 Bullet #1 Single" onAction="applyStyle"/>
                  <button id="mS111D" label="*Table Text 11 Bullet #1 Double" onAction="applyStyle"/>
                  <button id="mS211S" label="*Table Text 11 Bullet #2 Single" onAction="applyStyle"/>
                  <button id="mS211D" label="*Table Text 11 Bullet #2 Double" onAction="applyStyle"/>
                  <button id="mS311S" label="*Table Text 11 Bullet #3 Single" onAction="applyStyle"/>
                  <button id="mS311D" label="*Table Text 11 Bullet #3 Double" onAction="applyStyle"/>
                </menu>
                <menu id="TableText9Styles" label="*Table Text 9 Styles" itemSize="normal">
                  <button id="mST09S" label="*Table Text 9 Single" onAction="applyStyle"/>
                  <button id="mST09D" label="*Table Text 9 Double" onAction="applyStyle"/>
                  <button id="mST09B" label="*Table Text 9 Bold Single" onAction="applyStyle"/>
                  <button id="mST09C" label="*Table Text 9 Bold Double" onAction="applyStyle"/>
                </menu>
                <menu id="TableText9Bullets" label="*Table Text 9 Bullets" itemSize="normal">
                  <button id="mS109S" label="*Table Text 9 Bullet #1 Single" onAction="applyStyle"/>
                  <button id="mS109D" label="*Table Text 9 Bullet #1 Double" onAction="applyStyle"/>
                  <button id="mS209S" label="*Table Text 9 Bullet #2 Single" onAction="applyStyle"/>
                  <button id="mS209D" label="*Table Text 9 Bullet #2 Double" onAction="applyStyle"/>
                  <button id="mS309S" label="*Table Text 9 Bullet #3 Single" onAction="applyStyle"/>
                  <button id="mS309D" label="*Table Text 9 Bullet #3 Double" onAction="applyStyle"/>
                </menu>
                <menu id="TableText8Styles" label="*Table Text 8 Styles" itemSize="normal">
                  <button id="mST08S" label="*Table Text 8 Single" onAction="applyStyle"/>
                  <button id="mST08D" label="*Table Text 8 Double" onAction="applyStyle"/>
                  <button id="mST08B" label="*Table Text 8 Bold Single" onAction="applyStyle"/>
                  <button id="mST08C" label="*Table Text 8 Bold Double" onAction="applyStyle"/>
                </menu>
                <menu id="TableText8Bullets" label="*Table Text 8 Bullets" itemSize="normal">
                  <button id="mS108S" label="*Table Text 8 Bullet #1 Single" onAction="applyStyle"/>
                  <button id="mS108D" label="*Table Text 8 Bullet #1 Double" onAction="applyStyle"/>
                  <button id="mS208S" label="*Table Text 8 Bullet #2 Single" onAction="applyStyle"/>
                  <button id="mS208D" label="*Table Text 8 Bullet #2 Double" onAction="applyStyle"/>
                  <button id="mS308S" label="*Table Text 8 Bullet #3 Single" onAction="applyStyle"/>
                  <button id="mS308D" label="*Table Text 8 Bullet #3 Double" onAction="applyStyle"/>
                </menu>
              </menu>
              <menu id="TableTools" label="Table Tools" itemSize="normal" keytip="T">
                <button id="mTableDefaults" label="Show Table Defaults" image="TableSettings" onAction="showTableDefaults" screentip="Show Table Defaults" supertip="Display and change the default table settings to apply."/>
                <button id="mNewTable" label="Insert Table (Ctrl+Shift+A)" image="NewTable" onAction="addNewTable" screentip="Insert Table (Ctrl+Shift+A)" supertip="Adds a new table at the current position with the correct formatting and colours applied for this template, based on the number of rows and columns that you specify."/>
                <button id="mFormatTable" label="Format Table (Ctrl+Shift+R)" image="FormatTable" onAction="reformatTable" screentip="Reformat Table (Ctrl+Shift+R)" supertip="Reformats the currently selected table to be in the correct format and colour for this template."/>
                <button id="mTA" label="Table Caption Auto (Ctrl+Shift+T)" image="TableCaption" onAction="applyStyle" screentip="Add a Numbered Table Caption (Ctrl+Shift+T)" supertip="Adds a numbered table caption used to label a prior table."/>
                <menuSeparator id="separator11a"/>
                <button id="mConvertTextToTable" label="Convert Text To Table" onAction="convertTextToTable"/>
                <button id="mConvertTableToText" label="Convert Table To Text" onAction="convertTableToText"/>
                <menuSeparator id="separator12"/>
                <button id="TableHeadingCellFormat" label="Table Heading Cell Format" onAction="reformatTableHeading"/>
                <button id="TableSubheadingRowFormat" label="Table Subheading Row Format" onAction="reformatTableSubheading"/>
              </menu>
            </box>
            <box id="TablesButtonsGroupUpper">
              <button id="bTableTextDouble" image="TableTextDouble" onAction="setTableTextDouble" screentip="Table Text Double" supertip="Sets the style of the currently selected table text to Table Text Double."/>
              <button id="bTableTextSingle" image="TableTextSingle" onAction="setTableTextSingle" screentip="Table Text Single" supertip="Sets the style of the currently selected table text to Table Text Single."/>
              <button id="bTableBullet1" image="TableBullet1" onAction="setTableBullet1" screentip="Table Bullet 1" supertip="Adds a Level 1 bullet to the currently selected paragraph inside a table."/>
              <button id="bTableBullet2" image="TableBullet2" onAction="setTableBullet2" screentip="Table Bullet 2" supertip="Adds a Level 2 bullet to the currently selected paragraph inside a table."/>
              <button id="bTableBullet3" image="TableBullet3" onAction="setTableBullet3" screentip="Table Bullet 3" supertip="Adds a Level 3 bullet to the currently selected paragraph inside a table."/>
            </box>
            <box id="TablesButtonsGroupLower">
              <button id="bTableDefaults" image="TableSettings" onAction="showTableDefaults" screentip="Show Table Default Settings" supertip="Display and change the default table settings to apply."/>
              <button id="bNewTable" image="NewTable" onAction="addNewTable" screentip="Insert Table (Ctrl+Shift+A)" supertip="Adds a new table at the current position with the correct formatting and colours applied for this template, based on the number of rows and columns that you specify."/>
              <button id="bTA" image="TableCaption" onAction="applyStyle" screentip="Add a Numbered Table Caption (Ctrl+Shift+T)" supertip="Adds a numbered table caption used to introduce a following table."/>
              <button id="bFormatTable" image="FormatTable" onAction="reformatTable" screentip="Reformat Table (Ctrl+Shift+R)" supertip="Reformats the currently selected table to be in the correct format and colour for this template."/>
            </box>
          </box>
        </group>
        <group id="FigureFormattingGroup" label="Figure Formatting">
          <box id="FigureFormattingBox" boxStyle="vertical">
            <box id="FigureFormattingToolbar" boxStyle="horizontal">
              <menu id="FigureStyles" label="Insert Figures" itemSize="normal" keytip="F">
                <button id="mInsertFigure1" image="FigureNormal" label="Insert Normal Figure Placeholder" onAction="InsertFigure1"/>
                <button id="mInsertFigure2" image="FigureWide" label="Insert Wide Figure Placeholder" onAction="InsertFigure2"/>
                <button id="mInsertFigure3" image="FigureTiny" label="Insert Margin Figure Placeholder" onAction="InsertFigure3"/>
                <button id="mInsertFigure4" image="FigureFloat" label="Insert Floating Figure Placeholder" onAction="InsertFigure4"/>
                <button id="mInsertFigure5" image="FigureLandscape" label="Insert Full Landscape Figure Placeholder" onAction="InsertFigure5"/>
                <menuSeparator id="separator1a"/>
                <button id="mFA" label="*Figure Caption Auto# (Ctrl+Shift+F)" image="FigureCaption" onAction="applyStyle" screentip="Add a Numbered Figure Caption (Ctrl+Shift+F)" supertip="Adds a numbered figure caption used to caption a figure."/>
                <menuSeparator id="separator1b"/>
                <button id="mInsertNextRef" label="Insert Cross Reference to Next" image="InsertNextReference" onAction="insertNextReference" screentip="Insert Cross Reference to Next" supertip="Adds a cross-reference at the current position to a table or figure immediately following."/>
              </menu>
            </box>
            <box id="FigureButtonsGroupUpper">
              <button id="bInsertFigure1" image="FigureNormal" onAction="InsertFigure1" screentip="Insert Normal Figure Placeholder" supertip="Inserts a figure placeholder on the current page within the regular margins."/>
              <button id="bInsertFigure2" image="FigureWide" onAction="InsertFigure2" screentip="Insert Wide Figure Placeholder" supertip="Inserts a figure placeholder on the current page which spans the full width of the page."/>
              <button id="bInsertFigure3" image="FigureTiny" onAction="InsertFigure3" screentip="Insert Margin Figure Placeholder" supertip="Inserts a tiny figure placeholder within the left margin of the current page."/>
              <button id="bInsertFigure4" image="FigureFloat" onAction="InsertFigure4" screentip="Insert Floating Figure Placeholder" supertip="Inserts a floating figure placeholder on the current page with text flowing around it."/>
              <button id="bInsertFigure5" image="FigureLandscape" onAction="InsertFigure5" screentip="Insert Full Landscape Figure Placeholder" supertip="Inserts a landscape page at the current position and adds a full-size figure placeholder. Good for large, complex images."/>
            </box>
            <box id="FigureButtonsGroupLower">
              <button id="bFA" image="FigureCaption" onAction="applyStyle" screentip="Add a Numbered Figure Caption (Ctrl+Shift+F)" supertip="Adds a numbered figure caption used to caption a figure."/>
              <button id="bInsertNextRef" image="InsertNextReference" onAction="insertNextReference" screentip="Insert Cross Reference to Next" supertip="Adds a cross-reference at the current position to a table or figure immediately following. Useful for introductory paragraphs such as 'The following Figure X shows how...'"/>
            </box>
          </box>
        </group>
        <group id="CustomerStylesGroup" label="Customer Styles">
          <box id="CustomerStylesBox" boxStyle="vertical">
            <box id="CustomerStylesToolbar" boxStyle="horizontal">
              <menu id="CustomerParagraphs" label="Paragraphs" itemSize="normal" keytip="C">
                <button id="mTBS" label="~Body Text" image="BodyTextSingle" onAction="applyStyle"/>
                <button id="mTBT" label="~Body Single" image="BodyTextDouble" onAction="applyStyle"/>
                <button id="mTBB" label="~Body Text Bold" image="BodyTextBold" onAction="applyStyle"/>
                <button id="mTS1" label="~Subheading" image="SubHeading1" onAction="applyStyle"/>
              </menu>
              <menu id="CustomerBulletsLists" label="Bullets &amp;&amp; Lists" itemSize="normal" keytip="l">
                <button id="mTO1" label="~Bullet #1 Single" image="B1Single" onAction="applyStyle"/>
                <button id="mTP1" label="~Bullet #1 Double" image="B1Double" onAction="applyStyle"/>
                <menuSeparator id="separator15"/>
                <button id="mTO2" label="~Bullet #2 Single" image="B2Single" onAction="applyStyle"/>
                <button id="mTP2" label="~Bullet #2 Double" image="B2Double" onAction="applyStyle"/>
                <menuSeparator id="separator16"/>
                <button id="mTO3" label="~Bullet #3 Single" image="B3Single" onAction="applyStyle"/>
                <button id="mTP3" label="~Bullet #3 Double" image="B3Double" onAction="applyStyle"/>
                <menuSeparator id="separator17"/>
                <button id="mTO4" label="~Bullet #4 Single" onAction="applyStyle"/>
                <button id="mTP4" label="~Bullet #4 Double" onAction="applyStyle"/>
                <menuSeparator id="separator18"/>
                <button id="mTO5" label="~Bullet #5 Single" onAction="applyStyle"/>
                <button id="mTP5" label="~Bullet #5 Double" onAction="applyStyle"/>
                <menuSeparator id="separator19"/>
                <button id="mReplaceCustBullets" label="Replace Customer Bullet Symbols" image="ReplaceCustBullets" onAction="replaceCustomerBullets"/>
                <menuSeparator id="separator20"/>
                <menu id="CustBulletsSubtexts" label="~Bullet/# Subtexts" itemSize="normal">
                  <button id="mTQ1" label="~Bullet #1 Subtext Single" onAction="applyStyle"/>
                  <button id="mTR1" label="~Bullet #1 Subtext Double" onAction="applyStyle"/>
                  <button id="mTQ2" label="~Bullet #2 Subtext Single" onAction="applyStyle"/>
                  <button id="mTR2" label="~Bullet #2 Subtext Double" onAction="applyStyle"/>
                  <button id="mTQ3" label="~Bullet #3 Subtext Single" onAction="applyStyle"/>
                  <button id="mTR3" label="~Bullet #3 Subtext Double" onAction="applyStyle"/>
                  <button id="mTQ4" label="~Bullet #4 Subtext Single" onAction="applyStyle"/>
                  <button id="mTR4" label="~Bullet #4 Subtext Double" onAction="applyStyle"/>
                  <button id="mTQ5" label="~Bullet #5 Subtext Single" onAction="applyStyle"/>
                  <button id="mTR5" label="~Bullet #5 Subtext Double" onAction="applyStyle"/>
                </menu>
                <menuSeparator id="separator21"/>
                <menu id="CustNumbersManual" label="~Numbers (Manual#)" itemSize="normal">
                  <button id="mTW1" label="~Numbers #1 Single" onAction="applyStyle"/>
                  <button id="mTX1" label="~Numbers #1 Double" onAction="applyStyle"/>
                  <button id="mTW2" label="~Numbers #2 Single" onAction="applyStyle"/>
                  <button id="mTX2" label="~Numbers #2 Double" onAction="applyStyle"/>
                  <button id="mTW3" label="~Numbers #3 Single" onAction="applyStyle"/>
                  <button id="mTX3" label="~Numbers #3 Double" onAction="applyStyle"/>
                  <button id="mTW4" label="~Numbers #4 Single" onAction="applyStyle"/>
                  <button id="mTX4" label="~Numbers #4 Double" onAction="applyStyle"/>
                  <button id="mTW5" label="~Numbers #5 Single" onAction="applyStyle"/>
                  <button id="mTX5" label="~Numbers #5 Double" onAction="applyStyle"/>
                  <button id="mTZ" label="~Bullet Subnumber" onAction="applyStyle"/>
                </menu>
                <menu id="CustNumbersAuto" label="~Numbers (Auto#)" itemSize="normal">
                  <button id="mTYS" label="~Numbers (Auto) Single" onAction="applyStyle"/>
                  <button id="mTYD" label="~Numbers (Auto) Double" onAction="applyStyle"/>
                </menu>
              </menu>
              <menu id="CustomerTables" label="Tables" itemSize="normal" keytip="A">
                <menu id="CustTableText10Styles" label="~Table Text 10 Styles" itemSize="normal">
                  <button id="mTT10S" label="~Table Text 10 Single" onAction="applyStyle"/>
                  <button id="mTT10D" label="~Table Text 10 Double" onAction="applyStyle"/>
                  <button id="mTT10B" label="~Table Text 10 Bold Single" onAction="applyStyle"/>
                  <button id="mTT10C" label="~Table Text 10 Bold Double" onAction="applyStyle"/>
                  <button id="mTH10C" label="~Table Heading 10" onAction="applyStyle"/>
                </menu>
                <menu id="CustTableText10Bullets" label="~Table Text 10 Bullets" itemSize="normal">
                  <button id="mT110S" label="~Table Text 10 Bullet #1 Single" onAction="applyStyle"/>
                  <button id="mT110D" label="~Table Text 10 Bullet #1 Double" onAction="applyStyle"/>
                  <button id="mT210S" label="~Table Text 10 Bullet #2 Single" onAction="applyStyle"/>
                  <button id="mT210D" label="~Table Text 10 Bullet #2 Double" onAction="applyStyle"/>
                  <button id="mT310S" label="~Table Text 10 Bullet #3 Single" onAction="applyStyle"/>
                  <button id="mT310D" label="~Table Text 10 Bullet #3 Double" onAction="applyStyle"/>
                </menu>
                <menu id="CustTableText11Styles" label="~Table Text 11 Styles" itemSize="normal">
                  <button id="mTT11S" label="~Table Text 11 Single" onAction="applyStyle"/>
                  <button id="mTT11D" label="~Table Text 11 Double" onAction="applyStyle"/>
                  <button id="mTT11B" label="~Table Text 11 Bold Single" onAction="applyStyle"/>
                  <button id="mTT11C" label="~Table Text 11 Bold Double" onAction="applyStyle"/>
                  <button id="mTH11C" label="~Table Heading 11" onAction="applyStyle"/>
                </menu>
                <menu id="CustTableText11Bullets" label="~Table Text 11 Bullets" itemSize="normal">
                  <button id="mT111S" label="~Table Text 11 Bullet #1 Single" onAction="applyStyle"/>
                  <button id="mT111D" label="~Table Text 11 Bullet #1 Double" onAction="applyStyle"/>
                  <button id="mT211S" label="~Table Text 11 Bullet #2 Single" onAction="applyStyle"/>
                  <button id="mT211D" label="~Table Text 11 Bullet #2 Double" onAction="applyStyle"/>
                  <button id="mT311S" label="~Table Text 11 Bullet #3 Single" onAction="applyStyle"/>
                  <button id="mT311D" label="~Table Text 11 Bullet #3 Double" onAction="applyStyle"/>
                </menu>
                <menu id="CustTableText9Styles" label="~Table Text 9 Styles" itemSize="normal">
                  <button id="mTT09S" label="~Table Text 9 Single" onAction="applyStyle"/>
                  <button id="mTT09D" label="~Table Text 9 Double" onAction="applyStyle"/>
                  <button id="mTT09B" label="~Table Text 9 Bold Single" onAction="applyStyle"/>
                  <button id="mTT09C" label="~Table Text 9 Bold Double" onAction="applyStyle"/>
                  <button id="mTH09C" label="~Table Heading 9" onAction="applyStyle"/>
                </menu>
                <menu id="CustTableText9Bullets" label="~Table Text 9 Bullets" itemSize="normal">
                  <button id="mT109S" label="~Table Text 9 Bullet #1 Single" onAction="applyStyle"/>
                  <button id="mT109D" label="~Table Text 9 Bullet #1 Double" onAction="applyStyle"/>
                  <button id="mT209S" label="~Table Text 9 Bullet #2 Single" onAction="applyStyle"/>
                  <button id="mT209D" label="~Table Text 9 Bullet #2 Double" onAction="applyStyle"/>
                  <button id="mT309S" label="~Table Text 9 Bullet #3 Single" onAction="applyStyle"/>
                  <button id="mT309D" label="~Table Text 9 Bullet #3 Double" onAction="applyStyle"/>
                </menu>
                <menu id="CustTableText8Styles" label="~Table Text 8 Styles" itemSize="normal">
                  <button id="mTT08S" label="~Table Text 8 Single" onAction="applyStyle"/>
                  <button id="mTT08D" label="~Table Text 8 Double" onAction="applyStyle"/>
                  <button id="mTT08B" label="~Table Text 8 Bold Single" onAction="applyStyle"/>
                  <button id="mTT08C" label="~Table Text 8 Bold Double" onAction="applyStyle"/>
                  <button id="mTH08C" label="~Table Heading 8" onAction="applyStyle"/>
                </menu>
                <menu id="CustTableText8Bullets" label="~Table Text 8 Bullets" itemSize="normal">
                  <button id="mT108S" label="~Table Text 8 Bullet #1 Single" onAction="applyStyle"/>
                  <button id="mT108D" label="~Table Text 8 Bullet #1 Double" onAction="applyStyle"/>
                  <button id="mT208S" label="~Table Text 8 Bullet #2 Single" onAction="applyStyle"/>
                  <button id="mT208D" label="~Table Text 8 Bullet #2 Double" onAction="applyStyle"/>
                  <button id="mT308S" label="~Table Text 8 Bullet #3 Single" onAction="applyStyle"/>
                  <button id="mT308D" label="~Table Text 8 Bullet #3 Double" onAction="applyStyle"/>
                </menu>
              </menu>
            </box>
            <box id="CustToolsButtons">
              <button id="bTBT" image="CustBodyTextDouble" screentip="Apply Customer ~BodyText Double Style" onAction="applyStyle"/>
              <button id="bTBS" image="CustBodyTextSingle" screentip="Apply Customer ~BodyText Single Style" onAction="applyStyle"/>
              <button id="bTBB" image="CustBodyTextBold" screentip="Apply Customer ~BodyText Bold Style" onAction="applyStyle"/>
              <button id="bTS1" image="CustSubHeading1" screentip="Apply Customer ~Subheading1 Style" onAction="applyStyle"/>
              <button id="bTP1" image="CustB1Double" screentip="Apply Customer ~Bullet 1 Double Style" onAction="applyStyle"/>
              <button id="bTP2" image="CustB2Double" screentip="Apply Customer ~Bullet 2 Double Style" onAction="applyStyle"/>
              <button id="bTP3" image="CustB3Double" screentip="Apply Customer ~Bullet 3 Double Style" onAction="applyStyle"/>
              <button id="bTO1" image="CustB1Single" screentip="Apply Customer ~Bullet 1 Single Style" onAction="applyStyle"/>
              <button id="bTO2" image="CustB2Single" screentip="Apply Customer ~Bullet 2 Single Style" onAction="applyStyle"/>
              <button id="bTO3" image="CustB3Single" screentip="Apply Customer ~Bullet 3 Single Style" onAction="applyStyle"/>
            </box>
          </box>
        </group>
        <group id="ToolsGroup" label="Other Tools">
          <box id="ToolsGroupBox" boxStyle="vertical">
            <box id="ToolsGroupToolbar" boxStyle="horizontal">
              <menu id="Setup" label="Setup" itemSize="normal" keytip="O">
                <button id="mSetupProposal" label="Proposal Setup" image="SetupProposal" onAction="setupProposal"/>
                <menuSeparator id="separator30a"/>
                <menu id="ChangePaperSize" label="Change Paper Size" itemSize="normal">
                  <button id="mConvertToLetter" image="ToLetter" label="Convert A4 to Letter" onAction="convertToLetter"/>
                  <button id="mConvertToA4" image="ToA4" label="Convert Letter to A4" onAction="convertToA4"/>
                </menu>
                <menu id="ChangeMargins" label="Change Margins" itemSize="normal">
                  <button id="mNarrowMargins" image="NarrowMargins" label="Narrow Margins Both Sides" onAction="setNarrowBoth"/>
                  <button id="mWideLeftMargin" image="WideMargins" label="Wide Left Margin" onAction="setWideLeft"/>
                </menu>
                <button id="mChangePageNumberFormat" image="PageNumberFormat" label="Change Page Number Format" onAction="mChangePageNumberFormat"/>
                <button id="mSetStyleLanguage" label="Change Style Language" onAction="mSetStyleLanguage"/>
              </menu>
              <menu id="Insert" label="Insert" itemSize="normal" keytip="I">
                <button idMso="PageBreakInsertWord"/>
                <menuSeparator id="separator24"/>
                <menu id="Symbol" label="Symbol" itemSize="normal">
                  <button id="mMD" label="Em Dash" image="EmDash" onAction="insertCharacter"/>
                  <button id="mND" label="En Dash" image="EnDash" onAction="insertCharacter"/>
                  <button id="mTS" label="Trademark Symbol" onAction="insertCharacter"/>
                  <button id="mCS" label="Copyright Symbol" onAction="insertCharacter"/>
                  <button id="mRT" label="Registered Trademark" onAction="insertCharacter"/>
                  <button id="mCM" label="Checkmark" onAction="insertCharacter"/>
                  <button id="mCT" label="Checkbox" onAction="insertCharacter"/>
                  <button id="mCU" label="Checkbox (Blank)" onAction="insertCharacter"/>
                  <button id="mEL" label="Ellipsis" onAction="insertCharacter"/>
                  <button id="mAR" label="Arrow" onAction="insertCharacter"/>
                  <button id="mNB" label="Non-breaking Space" onAction="insertCharacter"/>
                </menu>
                <menu id="LandscapePortraitPages" label="Landscape/Portrait Pages" itemSize="normal">
                  <button id="mLandscapePage" label="Add Landscape Page Next" image="NewLandscape" onAction="insertLandscape"/>
                  <button id="mPortraitPage" label="Add Portrait Page Next" image="NewPortrait" onAction="insertPortrait"/>
                </menu>
                <menu id="BlankCustFormPages" label="Blank Customer Form Pages" itemSize="normal">
                  <button id="mCustFormPortrait" image="NewBlankLandscape" label="Add Blank Portrait Cust Page" onAction="insertBlankLandscape"/>
                  <button id="mCustFormLandscape" image="NewBlankPortrait" label="Add Blank Landscape Cust Page" onAction="insertBlankPortrait"/>
                </menu>
                <menuSeparator id="separator25"/>
                <button id="mAddCallout" image="Callout" label="Callout/Quote Box (Alt+C)" onAction="addNewCallout" screentip="Add a new Callout/Quote Box (Alt+C)" supertip="Adds a floating callout or quote box to the current page. Update its text and reposition it on the page for maximum impact."/>
                <button id="mResponseParagraph" label="Response Paragraph" image="Response" onAction="addNewResponse"/>
                <menuSeparator id="separator26"/>
                <button id="mAN" label="Appendix" onAction="applyStyle"/>
                <button id="mAA" label="Appendix (Auto #)" onAction="applyStyle"/>
                <menuSeparator id="separator29"/>
                <menu id="TableOfContentsOptions" label="Table of Contents, ... Options" itemSize="normal">
                  <button id="InsertTableOfContents" label="Table of Contents" onAction="addNewTableOfContents"/>
                  <button id="ToggleContentsLevel" label="Toggle Table of Contents Levels" onAction="toggleContentsLevel"/>
                  <button id="ListOfFigures" label="List of Figures" onAction="addNewListOfFigures"/>
                  <button id="ListOfTables" label="List of Tables" onAction="addNewListOfTables"/>
                </menu>
                <menuSeparator id="separator29a"/>
                <button id="mInsertCoverLetter" label="Cover Letter" onAction="insertCoverLetter"/>
              </menu>
              <menu id="Tools" label="Tools" itemSize="normal" keytip="O">
                <button id="mDeletePeriodDoubleSpace" image="DeleteDotSpaceSpace" label="Delete Period Double Space" onAction="deletePeriodSpaceSpace"/>
                <button id="mDeleteSpaceBeforePeriod" image="DeleteSpaceDot" label="Delete Space Before Period" onAction="deleteSpaceBeforePeriod"/>
                <button id="mKeepWithNext" label="Keep With Next" onAction="keepWithNext"/>
                <menu id="Case" label="Change Case" itemSize="normal">
                  <button id="mChangeToLowerCase" label="Change Selected Text to lower case" onAction="convertToLower"/>
                  <button id="mChangeToUpperCase" label="Change Selected Text to UPPER CASE" onAction="convertToUpper"/>
                  <button id="mChangeToSentenceCase" label="Change Selected Text to Sentence case" image="ConvertToSentence" onAction="convertToSentence"/>
                  <button id="mChangeToTitleCase" label="Change Selected Text to Title Case" image="ConvertToTitle" onAction="convertToTitle"/>
                </menu>
                <menu id="ResetHeadersFooters" label="Reset Headers &amp;&amp; Footers" itemSize="normal">
                  <button id="mResetHeader" label="Reset Header" onAction="resetHeaders"/>
                  <button id="mResetFooter" label="Reset Footer" onAction="resetFooters"/>
                  <button id="mResetHeaderFooter" label="Reset Header and Footer" image="ResetHeaderFooter" onAction="resetHeadersAndFooters"/>
                </menu>
                <menu id="RemoveReturns" label="Remove Returns" itemSize="normal">
                  <button id="mRemoveBlankLines" label="Remove Blank Lines (whole document)" onAction="deleteBlankLines"/>
                  <button id="mRemoveReturnsParagraph" label="Remove Returns (single paragraph)" onAction="deleteBlankLinesParagraph"/>
                </menu>
                <button id="RemoveCharStyles" label="Remove 'Char' Styles" onAction="deleteCharStyles"/>
                <control idMso="Superscript"/>
                <button id="mFieldsUpdate" image="UpdateFields" onAction="updateAllFields" label="Update All Fields"/>
                <button id="rSBT" label="Clear Formatting" onAction="applyStyle"/>
                <button id="mChangeCommentAuthor" image="ChangeCommentAuthor" label="Change Author of Comments" onAction="changeAuthor"/>
                <button id="mRemoveBulletPunctuation" image="RemoveBulletPunctuation" label="Remove Punctuation from Bullets" onAction="removeBulletPunctuation"/>
              </menu>
            </box>
            <box id="InsertToolsButtons1">
              <button id="bResetHeaderFooter" image="ResetHeaderFooter" onAction="resetHeadersAndFooters" screentip="Reset Headers and Footers" supertip="Restores the headers and footers of the current section to the standard template headers and footers with the appropriate spot colour."/>
              <button id="bLandscapePage" image="NewLandscape" onAction="insertLandscape" screentip="Insert a Landscape Page" supertip="Adds a landscape page after the current page with the appropriately formatted template headers and footers."/>
              <button id="bPortraitPage" image="NewPortrait" onAction="insertPortrait" screentip="Insert a Portrait Page" supertip="Adds a portrait page after the current page with the appropriately formatted template headers and footers."/>
              <button id="bSetupProposal" image="SetupProposal" onAction="setupProposal" screentip="Set up Proposal Fields" supertip="Use this tool to replace all or some of the standard proposal fields such as [CustomerName], [ProposalDate] etc."/>
              <button id="bChangePageNumberFormat" image="PageNumberFormat" onAction="mChangePageNumberFormat" screentip="Toggle Page Number Format" supertip="Toggle through different formats of page numbering in the current section e.g. Page 1 of 99, Page 1, Page i, i, no page numbering."/>
              <button id="Response" image="Response" onAction="addNewResponse" screentip="Add a Response Marker" supertip="Adds a formatted Response: placeholder at the current cursor position with body text formatting following."/>
              <button id="ConvertToSentence" image="ConvertToSentence" onAction="convertToSentence" screentip="Convert to Sentence Case" supertip="Converts the currently selected text to sentence case, that is, just the first letter after any fullstops changed to uppercase."/>
              <button id="ConvertToTitle" image="ConvertToTitle" onAction="convertToTitle" screentip="Convert to Title Case" supertip="Converts the currently selected text to title case, that is, the first letter of each word is changed to uppercase."/>
              <button id="Callout" image="Callout" onAction="addNewCallout" screentip="Add a new Callout/Quote Box (Alt+C)" supertip="Adds a floating callout or quote box to the current page. Update its text and reposition it on the page for maximum impact."/>
              <control idMso="GoTo" showLabel="false"/>
              <button id="bFieldsUpdate" image="UpdateFields" onAction="updateAllFields" screentip="Update all fields in the document" supertip="Update all fields (table of contents, references etc.) and search for any error references and broken fields."/>
              <button id="bRemoveBulletPunctuation" image="RemoveBulletPunctuation" onAction="removeBulletPunctuation" screentip="Remove Punctuation from Bullets" supertip="Removes trailing punctuation (fullstops, semicolons, commas etc.) from bullet points that do not contain multiple sentences."/>
            </box>
            <box id="InsertToolsButtons2">
              <button id="bMD" image="EmDash" onAction="insertCharacter" screentip="Insert Em Dash" supertip="Adds an em dash character to current cursor position. Use an em dash in place of other punctuation such as commas, parentheses and colons for added emphasis."/>
              <button id="bND" image="EnDash" onAction="insertCharacter" screentip="Insert En Dash" supertip="Adds an en dash character to current cursor position. Not be confused with an em dash, use an en dash when referring to a number range or connection, e.g. 15-20, Lost Angeles-London flight."/>
              <control idMso="ParagraphMarks" showLabel="false"/>
              <control idMso="ReviewTrackChanges" showLabel="false"/>
              <control idMso="ReviewNextChangeClassic" showLabel="false"/>
              <control idMso="ReviewPreviousChangeClassic" showLabel="false"/>
              <control idMso="FormatPainter" showLabel="false"/>
              <button id="bDeleteDotSpaceSpace" image="DeleteDotSpaceSpace" onAction="deletePeriodSpaceSpace" screentip="Remove Spaces after Period" supertip="Removes the second space from any period-space-space formatting. So old school."/>
              <button id="bDeleteSpaceDot" image="DeleteSpaceDot" onAction="deleteSpaceBeforePeriod" screentip="Remove Spaces before Period" supertip="Removes any spaces that have been added before fullstops in sentences."/>
              <button id="bDisplayShortcuts" image="DisplayShortcuts" onAction="displayShortcuts" screentip="Display Keyboard Shortcuts" supertip="Displays commonly used keyboard shortcuts created for this template and some common Word keyboard shortcuts too."/>
              <button id="bChangeCommentAuthor" image="ChangeCommentAuthor" onAction="changeAuthor" screentip="Change Comment Author" supertip="Updates the Author Name of all comments in this document."/>
            </box>
          </box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B659A41E3A746932811202FFE4DD8" ma:contentTypeVersion="11" ma:contentTypeDescription="Create a new document." ma:contentTypeScope="" ma:versionID="ccfda99dc4ecd6182b45176088636d8b">
  <xsd:schema xmlns:xsd="http://www.w3.org/2001/XMLSchema" xmlns:xs="http://www.w3.org/2001/XMLSchema" xmlns:p="http://schemas.microsoft.com/office/2006/metadata/properties" xmlns:ns2="943a0d4e-d36a-44c6-9c93-5792343134e3" xmlns:ns3="694e7665-6c9e-44b6-9889-09d8c208adf1" targetNamespace="http://schemas.microsoft.com/office/2006/metadata/properties" ma:root="true" ma:fieldsID="de5b481b96303e272cf0592a24c13058" ns2:_="" ns3:_="">
    <xsd:import namespace="943a0d4e-d36a-44c6-9c93-5792343134e3"/>
    <xsd:import namespace="694e7665-6c9e-44b6-9889-09d8c208a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a0d4e-d36a-44c6-9c93-57923431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7665-6c9e-44b6-9889-09d8c208a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911-872B-4D1B-8891-0D74FAB43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1D51E8-2BF3-4488-8134-BD7B1DAB71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CA7B65-9163-4D6D-A080-8B38CF1CBF9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74D152-0AA9-44F5-8DE7-C53042D58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a0d4e-d36a-44c6-9c93-5792343134e3"/>
    <ds:schemaRef ds:uri="694e7665-6c9e-44b6-9889-09d8c208a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2021-02-17T15:55:00Z</dcterms:created>
  <dcterms:modified xsi:type="dcterms:W3CDTF">2021-03-02T07:12:00Z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ContentTypeId">
    <vt:lpwstr>0x010100621B659A41E3A746932811202FFE4DD8</vt:lpwstr>
  </property>
</Properties>
</file>